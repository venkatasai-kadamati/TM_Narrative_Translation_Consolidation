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124C" w14:textId="77777777" w:rsidR="00DA047C" w:rsidRDefault="00000000">
      <w:pPr>
        <w:pStyle w:val="Heading1"/>
      </w:pPr>
      <w:r>
        <w:t>Below-the-Line Analysis</w:t>
      </w:r>
    </w:p>
    <w:p w14:paraId="32A0A954" w14:textId="77777777" w:rsidR="00DA047C" w:rsidRDefault="00000000">
      <w:pPr>
        <w:pStyle w:val="Heading2"/>
      </w:pPr>
      <w:r>
        <w:t>AML-EBB-IFT-ALL-A-D30-EOP</w:t>
      </w:r>
    </w:p>
    <w:p w14:paraId="588CCC70"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648F7BC0" w14:textId="77777777">
        <w:tc>
          <w:tcPr>
            <w:tcW w:w="1728" w:type="dxa"/>
          </w:tcPr>
          <w:p w14:paraId="2C8BC51F" w14:textId="77777777" w:rsidR="00DA047C" w:rsidRDefault="00000000">
            <w:r>
              <w:t>Population</w:t>
            </w:r>
          </w:p>
        </w:tc>
        <w:tc>
          <w:tcPr>
            <w:tcW w:w="1728" w:type="dxa"/>
          </w:tcPr>
          <w:p w14:paraId="09160756" w14:textId="77777777" w:rsidR="00DA047C" w:rsidRDefault="00000000">
            <w:r>
              <w:t>Parameter</w:t>
            </w:r>
          </w:p>
        </w:tc>
        <w:tc>
          <w:tcPr>
            <w:tcW w:w="1728" w:type="dxa"/>
          </w:tcPr>
          <w:p w14:paraId="2D243640" w14:textId="77777777" w:rsidR="00DA047C" w:rsidRDefault="00000000">
            <w:r>
              <w:t>Current Threshold</w:t>
            </w:r>
          </w:p>
        </w:tc>
        <w:tc>
          <w:tcPr>
            <w:tcW w:w="1728" w:type="dxa"/>
          </w:tcPr>
          <w:p w14:paraId="6141FE14" w14:textId="77777777" w:rsidR="00DA047C" w:rsidRDefault="00000000">
            <w:r>
              <w:t>BTL Threshold</w:t>
            </w:r>
          </w:p>
        </w:tc>
        <w:tc>
          <w:tcPr>
            <w:tcW w:w="1728" w:type="dxa"/>
          </w:tcPr>
          <w:p w14:paraId="3BBD3463" w14:textId="77777777" w:rsidR="00DA047C" w:rsidRDefault="00000000">
            <w:r>
              <w:t>Recommended Threshold</w:t>
            </w:r>
          </w:p>
        </w:tc>
      </w:tr>
      <w:tr w:rsidR="00DA047C" w14:paraId="42F0E5C8" w14:textId="77777777">
        <w:tc>
          <w:tcPr>
            <w:tcW w:w="1728" w:type="dxa"/>
          </w:tcPr>
          <w:p w14:paraId="6F8B6105" w14:textId="77777777" w:rsidR="00DA047C" w:rsidRDefault="00000000">
            <w:r>
              <w:t>Personal High</w:t>
            </w:r>
          </w:p>
        </w:tc>
        <w:tc>
          <w:tcPr>
            <w:tcW w:w="1728" w:type="dxa"/>
          </w:tcPr>
          <w:p w14:paraId="5115E8B6" w14:textId="77777777" w:rsidR="00DA047C" w:rsidRDefault="00000000">
            <w:r>
              <w:t>Minimum Value</w:t>
            </w:r>
          </w:p>
        </w:tc>
        <w:tc>
          <w:tcPr>
            <w:tcW w:w="1728" w:type="dxa"/>
          </w:tcPr>
          <w:p w14:paraId="508D7D89" w14:textId="77777777" w:rsidR="00DA047C" w:rsidRDefault="00000000">
            <w:r>
              <w:t>$10,000.00</w:t>
            </w:r>
          </w:p>
        </w:tc>
        <w:tc>
          <w:tcPr>
            <w:tcW w:w="1728" w:type="dxa"/>
          </w:tcPr>
          <w:p w14:paraId="5F15CE6E" w14:textId="77777777" w:rsidR="00DA047C" w:rsidRDefault="00000000">
            <w:r>
              <w:t>$7,500.00</w:t>
            </w:r>
          </w:p>
        </w:tc>
        <w:tc>
          <w:tcPr>
            <w:tcW w:w="1728" w:type="dxa"/>
          </w:tcPr>
          <w:p w14:paraId="629D2DBF" w14:textId="77777777" w:rsidR="00DA047C" w:rsidRDefault="00000000">
            <w:r>
              <w:t>$10,000.00</w:t>
            </w:r>
          </w:p>
        </w:tc>
      </w:tr>
      <w:tr w:rsidR="00DA047C" w14:paraId="4C709839" w14:textId="77777777">
        <w:tc>
          <w:tcPr>
            <w:tcW w:w="1728" w:type="dxa"/>
          </w:tcPr>
          <w:p w14:paraId="2EAC0AFD" w14:textId="77777777" w:rsidR="00DA047C" w:rsidRDefault="00000000">
            <w:r>
              <w:t>Personal High</w:t>
            </w:r>
          </w:p>
        </w:tc>
        <w:tc>
          <w:tcPr>
            <w:tcW w:w="1728" w:type="dxa"/>
          </w:tcPr>
          <w:p w14:paraId="192E63E1" w14:textId="77777777" w:rsidR="00DA047C" w:rsidRDefault="00000000">
            <w:r>
              <w:t>Minimum Volume</w:t>
            </w:r>
          </w:p>
        </w:tc>
        <w:tc>
          <w:tcPr>
            <w:tcW w:w="1728" w:type="dxa"/>
          </w:tcPr>
          <w:p w14:paraId="23BA6BA8" w14:textId="77777777" w:rsidR="00DA047C" w:rsidRDefault="00000000">
            <w:r>
              <w:t>4.0</w:t>
            </w:r>
          </w:p>
        </w:tc>
        <w:tc>
          <w:tcPr>
            <w:tcW w:w="1728" w:type="dxa"/>
          </w:tcPr>
          <w:p w14:paraId="41C0D95C" w14:textId="77777777" w:rsidR="00DA047C" w:rsidRDefault="00000000">
            <w:r>
              <w:t>3.0</w:t>
            </w:r>
          </w:p>
        </w:tc>
        <w:tc>
          <w:tcPr>
            <w:tcW w:w="1728" w:type="dxa"/>
          </w:tcPr>
          <w:p w14:paraId="1E5F6349" w14:textId="77777777" w:rsidR="00DA047C" w:rsidRDefault="00000000">
            <w:r>
              <w:t>3.0</w:t>
            </w:r>
          </w:p>
        </w:tc>
      </w:tr>
      <w:tr w:rsidR="00DA047C" w14:paraId="113C9570" w14:textId="77777777">
        <w:tc>
          <w:tcPr>
            <w:tcW w:w="1728" w:type="dxa"/>
          </w:tcPr>
          <w:p w14:paraId="168C9F19" w14:textId="77777777" w:rsidR="00DA047C" w:rsidRDefault="00000000">
            <w:r>
              <w:t>Personal High</w:t>
            </w:r>
          </w:p>
        </w:tc>
        <w:tc>
          <w:tcPr>
            <w:tcW w:w="1728" w:type="dxa"/>
          </w:tcPr>
          <w:p w14:paraId="2BC03423" w14:textId="77777777" w:rsidR="00DA047C" w:rsidRDefault="00000000">
            <w:r>
              <w:t>No. of Occurrences</w:t>
            </w:r>
          </w:p>
        </w:tc>
        <w:tc>
          <w:tcPr>
            <w:tcW w:w="1728" w:type="dxa"/>
          </w:tcPr>
          <w:p w14:paraId="079CE315" w14:textId="77777777" w:rsidR="00DA047C" w:rsidRDefault="00000000">
            <w:r>
              <w:t>2.0</w:t>
            </w:r>
          </w:p>
        </w:tc>
        <w:tc>
          <w:tcPr>
            <w:tcW w:w="1728" w:type="dxa"/>
          </w:tcPr>
          <w:p w14:paraId="28C0513B" w14:textId="77777777" w:rsidR="00DA047C" w:rsidRDefault="00000000">
            <w:r>
              <w:t>1.0</w:t>
            </w:r>
          </w:p>
        </w:tc>
        <w:tc>
          <w:tcPr>
            <w:tcW w:w="1728" w:type="dxa"/>
          </w:tcPr>
          <w:p w14:paraId="74F90B8A" w14:textId="77777777" w:rsidR="00DA047C" w:rsidRDefault="00000000">
            <w:r>
              <w:t>1.0</w:t>
            </w:r>
          </w:p>
        </w:tc>
      </w:tr>
      <w:tr w:rsidR="00DA047C" w14:paraId="5E68645F" w14:textId="77777777">
        <w:tc>
          <w:tcPr>
            <w:tcW w:w="1728" w:type="dxa"/>
          </w:tcPr>
          <w:p w14:paraId="5C3D972B" w14:textId="77777777" w:rsidR="00DA047C" w:rsidRDefault="00000000">
            <w:r>
              <w:t>Personal Non-High</w:t>
            </w:r>
          </w:p>
        </w:tc>
        <w:tc>
          <w:tcPr>
            <w:tcW w:w="1728" w:type="dxa"/>
          </w:tcPr>
          <w:p w14:paraId="41DD3047" w14:textId="77777777" w:rsidR="00DA047C" w:rsidRDefault="00000000">
            <w:r>
              <w:t>Minimum Value</w:t>
            </w:r>
          </w:p>
        </w:tc>
        <w:tc>
          <w:tcPr>
            <w:tcW w:w="1728" w:type="dxa"/>
          </w:tcPr>
          <w:p w14:paraId="5D91DD99" w14:textId="77777777" w:rsidR="00DA047C" w:rsidRDefault="00000000">
            <w:r>
              <w:t>$14,000.00</w:t>
            </w:r>
          </w:p>
        </w:tc>
        <w:tc>
          <w:tcPr>
            <w:tcW w:w="1728" w:type="dxa"/>
          </w:tcPr>
          <w:p w14:paraId="3FEF0D33" w14:textId="77777777" w:rsidR="00DA047C" w:rsidRDefault="00000000">
            <w:r>
              <w:t>$10,000.00</w:t>
            </w:r>
          </w:p>
        </w:tc>
        <w:tc>
          <w:tcPr>
            <w:tcW w:w="1728" w:type="dxa"/>
          </w:tcPr>
          <w:p w14:paraId="50DA3677" w14:textId="77777777" w:rsidR="00DA047C" w:rsidRDefault="00000000">
            <w:r>
              <w:t>$14,000.00</w:t>
            </w:r>
          </w:p>
        </w:tc>
      </w:tr>
      <w:tr w:rsidR="00DA047C" w14:paraId="0B309F0B" w14:textId="77777777">
        <w:tc>
          <w:tcPr>
            <w:tcW w:w="1728" w:type="dxa"/>
          </w:tcPr>
          <w:p w14:paraId="65DF74FD" w14:textId="77777777" w:rsidR="00DA047C" w:rsidRDefault="00000000">
            <w:r>
              <w:t>Personal Non-High</w:t>
            </w:r>
          </w:p>
        </w:tc>
        <w:tc>
          <w:tcPr>
            <w:tcW w:w="1728" w:type="dxa"/>
          </w:tcPr>
          <w:p w14:paraId="4897FE01" w14:textId="77777777" w:rsidR="00DA047C" w:rsidRDefault="00000000">
            <w:r>
              <w:t>Minimum Volume</w:t>
            </w:r>
          </w:p>
        </w:tc>
        <w:tc>
          <w:tcPr>
            <w:tcW w:w="1728" w:type="dxa"/>
          </w:tcPr>
          <w:p w14:paraId="09F83C04" w14:textId="77777777" w:rsidR="00DA047C" w:rsidRDefault="00000000">
            <w:r>
              <w:t>4.0</w:t>
            </w:r>
          </w:p>
        </w:tc>
        <w:tc>
          <w:tcPr>
            <w:tcW w:w="1728" w:type="dxa"/>
          </w:tcPr>
          <w:p w14:paraId="13231C27" w14:textId="77777777" w:rsidR="00DA047C" w:rsidRDefault="00000000">
            <w:r>
              <w:t>3.0</w:t>
            </w:r>
          </w:p>
        </w:tc>
        <w:tc>
          <w:tcPr>
            <w:tcW w:w="1728" w:type="dxa"/>
          </w:tcPr>
          <w:p w14:paraId="44FBCE92" w14:textId="77777777" w:rsidR="00DA047C" w:rsidRDefault="00000000">
            <w:r>
              <w:t>3.0</w:t>
            </w:r>
          </w:p>
        </w:tc>
      </w:tr>
      <w:tr w:rsidR="00DA047C" w14:paraId="287EDB6A" w14:textId="77777777">
        <w:tc>
          <w:tcPr>
            <w:tcW w:w="1728" w:type="dxa"/>
          </w:tcPr>
          <w:p w14:paraId="635220F7" w14:textId="77777777" w:rsidR="00DA047C" w:rsidRDefault="00000000">
            <w:r>
              <w:t>Personal Non-High</w:t>
            </w:r>
          </w:p>
        </w:tc>
        <w:tc>
          <w:tcPr>
            <w:tcW w:w="1728" w:type="dxa"/>
          </w:tcPr>
          <w:p w14:paraId="60C797DE" w14:textId="77777777" w:rsidR="00DA047C" w:rsidRDefault="00000000">
            <w:r>
              <w:t>No. of Occurrences</w:t>
            </w:r>
          </w:p>
        </w:tc>
        <w:tc>
          <w:tcPr>
            <w:tcW w:w="1728" w:type="dxa"/>
          </w:tcPr>
          <w:p w14:paraId="641A0E51" w14:textId="77777777" w:rsidR="00DA047C" w:rsidRDefault="00000000">
            <w:r>
              <w:t>2.0</w:t>
            </w:r>
          </w:p>
        </w:tc>
        <w:tc>
          <w:tcPr>
            <w:tcW w:w="1728" w:type="dxa"/>
          </w:tcPr>
          <w:p w14:paraId="56A41E21" w14:textId="77777777" w:rsidR="00DA047C" w:rsidRDefault="00000000">
            <w:r>
              <w:t>1.0</w:t>
            </w:r>
          </w:p>
        </w:tc>
        <w:tc>
          <w:tcPr>
            <w:tcW w:w="1728" w:type="dxa"/>
          </w:tcPr>
          <w:p w14:paraId="7124B69F" w14:textId="77777777" w:rsidR="00DA047C" w:rsidRDefault="00000000">
            <w:r>
              <w:t>1.0</w:t>
            </w:r>
          </w:p>
        </w:tc>
      </w:tr>
    </w:tbl>
    <w:p w14:paraId="25B4297B" w14:textId="77777777" w:rsidR="00DA047C" w:rsidRDefault="00DA047C"/>
    <w:p w14:paraId="0BA82176" w14:textId="77777777" w:rsidR="00DA047C" w:rsidRDefault="00000000">
      <w:pPr>
        <w:pStyle w:val="Heading3"/>
      </w:pPr>
      <w:r>
        <w:t>Personal High</w:t>
      </w:r>
    </w:p>
    <w:p w14:paraId="4C18742C" w14:textId="77777777" w:rsidR="00DA047C" w:rsidRDefault="00000000">
      <w:pPr>
        <w:pStyle w:val="Heading4"/>
      </w:pPr>
      <w:r>
        <w:t>Threshold Recommendation</w:t>
      </w:r>
    </w:p>
    <w:p w14:paraId="612DA0B0" w14:textId="77777777" w:rsidR="00DA047C" w:rsidRDefault="00000000">
      <w:r>
        <w:t>Alerts generated in the Actimize UAT environment between 07/01/2023  and  10/31/2023 were extracted for review. Eight (8) rule breaks generated during the testing period, which were reviewed by the Bank for quality and used for analysis.</w:t>
      </w:r>
    </w:p>
    <w:p w14:paraId="2E7A5E93" w14:textId="77777777" w:rsidR="00DA047C" w:rsidRDefault="00000000">
      <w:pPr>
        <w:pStyle w:val="Heading5"/>
      </w:pPr>
      <w:r>
        <w:t>No. of Occurrences</w:t>
      </w:r>
    </w:p>
    <w:p w14:paraId="278AF0B1" w14:textId="77777777" w:rsidR="00DA047C" w:rsidRDefault="00000000">
      <w:r>
        <w:t>Production below-the-line calibration was conducted on the No. of Occurrences threshold, which was lowered from the production value of two (2) to the below-the-line testing value of one (1). Rule breaks were generated for values ranging between one (1) and two (2). Analysis revealed one (1) interesting rule break in the population of Eight (8) rule breaks. ###INSERT TUNING DECISION### Therefore, it is recommended to lower the No. of Occurrences threshold from two (2) to one (1). At the recommended threshold, the effectiveness of the delta population is 12.50%.</w:t>
      </w:r>
    </w:p>
    <w:p w14:paraId="18406E20" w14:textId="77777777" w:rsidR="00DA047C" w:rsidRDefault="00000000">
      <w:pPr>
        <w:pStyle w:val="Heading5"/>
      </w:pPr>
      <w:r>
        <w:lastRenderedPageBreak/>
        <w:t>Minimum Value</w:t>
      </w:r>
    </w:p>
    <w:p w14:paraId="7ACD8176" w14:textId="77777777" w:rsidR="00DA047C" w:rsidRDefault="00000000">
      <w:r>
        <w:t>Production below-the-line calibration was conducted on the Minimum Value threshold, which was lowered from the production value of $10,000.00 to the below-the-line testing value of $7,500.00. Rule breaks were generated for values ranging between $30,950.00 and $2,609,910.00. Analysis revealed one (1) interesting rule break in the population of Eight (8) rule breaks. ###INSERT TUNING DECISION### Therefore, it is recommended to maintain the Minimum Value threshold at $10,000.00.</w:t>
      </w:r>
    </w:p>
    <w:p w14:paraId="38EC82C7" w14:textId="77777777" w:rsidR="00DA047C" w:rsidRDefault="00000000">
      <w:pPr>
        <w:pStyle w:val="Heading5"/>
      </w:pPr>
      <w:r>
        <w:t>Minimum Volume</w:t>
      </w:r>
    </w:p>
    <w:p w14:paraId="6461F052" w14:textId="77777777" w:rsidR="00DA047C" w:rsidRDefault="00000000">
      <w:r>
        <w:t>Production below-the-line calibration was conducted on the Minimum Volume threshold, which was lowered from the production value of four (4) to the below-the-line testing value of three (3). Rule breaks were generated solely at a value of three (3). Analysis revealed one (1) interesting rule break in the population of Eight (8) rule breaks. ###INSERT TUNING DECISION### Therefore, it is recommended to lower the Minimum Volume threshold from four (4) to three (3). At the recommended threshold, the effectiveness of the delta population is 12.50%.</w:t>
      </w:r>
    </w:p>
    <w:p w14:paraId="1C4D6670" w14:textId="77777777" w:rsidR="00DA047C" w:rsidRDefault="00000000">
      <w:pPr>
        <w:pStyle w:val="Heading4"/>
      </w:pPr>
      <w:r>
        <w:t>Conclusion</w:t>
      </w:r>
    </w:p>
    <w:p w14:paraId="605F98B3" w14:textId="77777777" w:rsidR="00DA047C" w:rsidRDefault="00DA047C"/>
    <w:p w14:paraId="4E71E5D7" w14:textId="77777777" w:rsidR="00DA047C" w:rsidRDefault="00000000">
      <w:pPr>
        <w:pStyle w:val="Heading3"/>
      </w:pPr>
      <w:r>
        <w:t>Personal Non-High</w:t>
      </w:r>
    </w:p>
    <w:p w14:paraId="028B48A5" w14:textId="77777777" w:rsidR="00DA047C" w:rsidRDefault="00000000">
      <w:pPr>
        <w:pStyle w:val="Heading4"/>
      </w:pPr>
      <w:r>
        <w:t>Threshold Recommendation</w:t>
      </w:r>
    </w:p>
    <w:p w14:paraId="346E85C2" w14:textId="77777777" w:rsidR="00DA047C" w:rsidRDefault="00000000">
      <w:r>
        <w:t>Alerts generated in the Actimize UAT environment between 07/01/2023  and  10/31/2023 were extracted for review. 40 rule breaks generated during the testing period, which were reviewed by the Bank for quality and used for analysis.</w:t>
      </w:r>
    </w:p>
    <w:p w14:paraId="0F0E3694" w14:textId="77777777" w:rsidR="00DA047C" w:rsidRDefault="00000000">
      <w:pPr>
        <w:pStyle w:val="Heading5"/>
      </w:pPr>
      <w:r>
        <w:t>No. of Occurrences</w:t>
      </w:r>
    </w:p>
    <w:p w14:paraId="2F5080BE" w14:textId="77777777" w:rsidR="00DA047C" w:rsidRDefault="00000000">
      <w:r>
        <w:t>Production below-the-line calibration was conducted on the No. of Occurrences threshold, which was lowered from the production value of two (2) to the below-the-line testing value of one (1). Rule breaks were generated for values ranging between one (1) and five (5). Analysis revealed three (3) interesting rule breaks in the population of 40 rule breaks. ###INSERT TUNING DECISION### Therefore, it is recommended to lower the No. of Occurrences threshold from two (2) to one (1). At the recommended threshold, the effectiveness of the delta population is 7.50%.</w:t>
      </w:r>
    </w:p>
    <w:p w14:paraId="3E67BC9C" w14:textId="77777777" w:rsidR="00DA047C" w:rsidRDefault="00000000">
      <w:pPr>
        <w:pStyle w:val="Heading5"/>
      </w:pPr>
      <w:r>
        <w:t>Minimum Value</w:t>
      </w:r>
    </w:p>
    <w:p w14:paraId="2CBB805E" w14:textId="77777777" w:rsidR="00DA047C" w:rsidRDefault="00000000">
      <w:r>
        <w:t>Production below-the-line calibration was conducted on the Minimum Value threshold, which was lowered from the production value of $14,000.00 to the below-the-line testing value of $10,000.00. Rule breaks were generated for values ranging between $10,103.96 and $769,391.68. Analysis revealed three (3) interesting rule breaks in the population of 40 rule breaks. ###INSERT TUNING DECISION### Therefore, it is recommended to maintain the Minimum Value threshold at $14,000.00.</w:t>
      </w:r>
    </w:p>
    <w:p w14:paraId="30386BDE" w14:textId="77777777" w:rsidR="00DA047C" w:rsidRDefault="00000000">
      <w:pPr>
        <w:pStyle w:val="Heading5"/>
      </w:pPr>
      <w:r>
        <w:lastRenderedPageBreak/>
        <w:t>Minimum Volume</w:t>
      </w:r>
    </w:p>
    <w:p w14:paraId="7F8EF5B1" w14:textId="77777777" w:rsidR="00DA047C" w:rsidRDefault="00000000">
      <w:r>
        <w:t>Production below-the-line calibration was conducted on the Minimum Volume threshold, which was lowered from the production value of four (4) to the below-the-line testing value of three (3). Rule breaks were generated for values ranging between three (3) and five (5). Analysis revealed three (3) interesting rule breaks in the population of 40 rule breaks. ###INSERT TUNING DECISION### Therefore, it is recommended to lower the Minimum Volume threshold from four (4) to three (3). At the recommended threshold, the effectiveness of the delta population is 7.50%.</w:t>
      </w:r>
    </w:p>
    <w:p w14:paraId="2A748389" w14:textId="77777777" w:rsidR="00DA047C" w:rsidRDefault="00000000">
      <w:pPr>
        <w:pStyle w:val="Heading4"/>
      </w:pPr>
      <w:r>
        <w:t>Conclusion</w:t>
      </w:r>
    </w:p>
    <w:p w14:paraId="52E6D88A" w14:textId="77777777" w:rsidR="00DA047C" w:rsidRDefault="00DA047C"/>
    <w:p w14:paraId="7D0E01B1" w14:textId="77777777" w:rsidR="00DA047C" w:rsidRDefault="00000000">
      <w:pPr>
        <w:pStyle w:val="Heading2"/>
      </w:pPr>
      <w:r>
        <w:t>AML-EBO-IFT-ALL-P-D05-EOP</w:t>
      </w:r>
    </w:p>
    <w:p w14:paraId="1D63E228"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5262CFF8" w14:textId="77777777">
        <w:tc>
          <w:tcPr>
            <w:tcW w:w="1728" w:type="dxa"/>
          </w:tcPr>
          <w:p w14:paraId="1BE7DFF1" w14:textId="77777777" w:rsidR="00DA047C" w:rsidRDefault="00000000">
            <w:r>
              <w:t>Population</w:t>
            </w:r>
          </w:p>
        </w:tc>
        <w:tc>
          <w:tcPr>
            <w:tcW w:w="1728" w:type="dxa"/>
          </w:tcPr>
          <w:p w14:paraId="2986D800" w14:textId="77777777" w:rsidR="00DA047C" w:rsidRDefault="00000000">
            <w:r>
              <w:t>Parameter</w:t>
            </w:r>
          </w:p>
        </w:tc>
        <w:tc>
          <w:tcPr>
            <w:tcW w:w="1728" w:type="dxa"/>
          </w:tcPr>
          <w:p w14:paraId="35193B5D" w14:textId="77777777" w:rsidR="00DA047C" w:rsidRDefault="00000000">
            <w:r>
              <w:t>Current Threshold</w:t>
            </w:r>
          </w:p>
        </w:tc>
        <w:tc>
          <w:tcPr>
            <w:tcW w:w="1728" w:type="dxa"/>
          </w:tcPr>
          <w:p w14:paraId="24071D94" w14:textId="77777777" w:rsidR="00DA047C" w:rsidRDefault="00000000">
            <w:r>
              <w:t>BTL Threshold</w:t>
            </w:r>
          </w:p>
        </w:tc>
        <w:tc>
          <w:tcPr>
            <w:tcW w:w="1728" w:type="dxa"/>
          </w:tcPr>
          <w:p w14:paraId="4006727C" w14:textId="77777777" w:rsidR="00DA047C" w:rsidRDefault="00000000">
            <w:r>
              <w:t>Recommended Threshold</w:t>
            </w:r>
          </w:p>
        </w:tc>
      </w:tr>
      <w:tr w:rsidR="00DA047C" w14:paraId="5142BDEC" w14:textId="77777777">
        <w:tc>
          <w:tcPr>
            <w:tcW w:w="1728" w:type="dxa"/>
          </w:tcPr>
          <w:p w14:paraId="33D13D87" w14:textId="77777777" w:rsidR="00DA047C" w:rsidRDefault="00000000">
            <w:r>
              <w:t>Business Non-High</w:t>
            </w:r>
          </w:p>
        </w:tc>
        <w:tc>
          <w:tcPr>
            <w:tcW w:w="1728" w:type="dxa"/>
          </w:tcPr>
          <w:p w14:paraId="7D32351D" w14:textId="77777777" w:rsidR="00DA047C" w:rsidRDefault="00000000">
            <w:r>
              <w:t>Minimum Value</w:t>
            </w:r>
          </w:p>
        </w:tc>
        <w:tc>
          <w:tcPr>
            <w:tcW w:w="1728" w:type="dxa"/>
          </w:tcPr>
          <w:p w14:paraId="0A2C87E8" w14:textId="77777777" w:rsidR="00DA047C" w:rsidRDefault="00000000">
            <w:r>
              <w:t>$5,000.00</w:t>
            </w:r>
          </w:p>
        </w:tc>
        <w:tc>
          <w:tcPr>
            <w:tcW w:w="1728" w:type="dxa"/>
          </w:tcPr>
          <w:p w14:paraId="6966982F" w14:textId="77777777" w:rsidR="00DA047C" w:rsidRDefault="00000000">
            <w:r>
              <w:t>$3,700.00</w:t>
            </w:r>
          </w:p>
        </w:tc>
        <w:tc>
          <w:tcPr>
            <w:tcW w:w="1728" w:type="dxa"/>
          </w:tcPr>
          <w:p w14:paraId="1FE9392A" w14:textId="77777777" w:rsidR="00DA047C" w:rsidRDefault="00000000">
            <w:r>
              <w:t>$5,000.00</w:t>
            </w:r>
          </w:p>
        </w:tc>
      </w:tr>
      <w:tr w:rsidR="00DA047C" w14:paraId="61116A9C" w14:textId="77777777">
        <w:tc>
          <w:tcPr>
            <w:tcW w:w="1728" w:type="dxa"/>
          </w:tcPr>
          <w:p w14:paraId="087CF362" w14:textId="77777777" w:rsidR="00DA047C" w:rsidRDefault="00000000">
            <w:r>
              <w:t>Business Non-High</w:t>
            </w:r>
          </w:p>
        </w:tc>
        <w:tc>
          <w:tcPr>
            <w:tcW w:w="1728" w:type="dxa"/>
          </w:tcPr>
          <w:p w14:paraId="3C91B89D" w14:textId="77777777" w:rsidR="00DA047C" w:rsidRDefault="00000000">
            <w:r>
              <w:t>Minimum Volume</w:t>
            </w:r>
          </w:p>
        </w:tc>
        <w:tc>
          <w:tcPr>
            <w:tcW w:w="1728" w:type="dxa"/>
          </w:tcPr>
          <w:p w14:paraId="3D6439D9" w14:textId="77777777" w:rsidR="00DA047C" w:rsidRDefault="00000000">
            <w:r>
              <w:t>3.0</w:t>
            </w:r>
          </w:p>
        </w:tc>
        <w:tc>
          <w:tcPr>
            <w:tcW w:w="1728" w:type="dxa"/>
          </w:tcPr>
          <w:p w14:paraId="490C195E" w14:textId="77777777" w:rsidR="00DA047C" w:rsidRDefault="00000000">
            <w:r>
              <w:t>2.0</w:t>
            </w:r>
          </w:p>
        </w:tc>
        <w:tc>
          <w:tcPr>
            <w:tcW w:w="1728" w:type="dxa"/>
          </w:tcPr>
          <w:p w14:paraId="7035F553" w14:textId="77777777" w:rsidR="00DA047C" w:rsidRDefault="00000000">
            <w:r>
              <w:t>3.0</w:t>
            </w:r>
          </w:p>
        </w:tc>
      </w:tr>
      <w:tr w:rsidR="00DA047C" w14:paraId="4175376F" w14:textId="77777777">
        <w:tc>
          <w:tcPr>
            <w:tcW w:w="1728" w:type="dxa"/>
          </w:tcPr>
          <w:p w14:paraId="7433CD71" w14:textId="77777777" w:rsidR="00DA047C" w:rsidRDefault="00000000">
            <w:r>
              <w:t>Business Non-High</w:t>
            </w:r>
          </w:p>
        </w:tc>
        <w:tc>
          <w:tcPr>
            <w:tcW w:w="1728" w:type="dxa"/>
          </w:tcPr>
          <w:p w14:paraId="025D620A" w14:textId="77777777" w:rsidR="00DA047C" w:rsidRDefault="00000000">
            <w:r>
              <w:t>No. of Occurrences</w:t>
            </w:r>
          </w:p>
        </w:tc>
        <w:tc>
          <w:tcPr>
            <w:tcW w:w="1728" w:type="dxa"/>
          </w:tcPr>
          <w:p w14:paraId="5386C205" w14:textId="77777777" w:rsidR="00DA047C" w:rsidRDefault="00000000">
            <w:r>
              <w:t>1.0</w:t>
            </w:r>
          </w:p>
        </w:tc>
        <w:tc>
          <w:tcPr>
            <w:tcW w:w="1728" w:type="dxa"/>
          </w:tcPr>
          <w:p w14:paraId="73CE0FFC" w14:textId="77777777" w:rsidR="00DA047C" w:rsidRDefault="00000000">
            <w:r>
              <w:t>1.0</w:t>
            </w:r>
          </w:p>
        </w:tc>
        <w:tc>
          <w:tcPr>
            <w:tcW w:w="1728" w:type="dxa"/>
          </w:tcPr>
          <w:p w14:paraId="4348230B" w14:textId="77777777" w:rsidR="00DA047C" w:rsidRDefault="00000000">
            <w:r>
              <w:t>1.0</w:t>
            </w:r>
          </w:p>
        </w:tc>
      </w:tr>
    </w:tbl>
    <w:p w14:paraId="48DC8061" w14:textId="77777777" w:rsidR="00DA047C" w:rsidRDefault="00DA047C"/>
    <w:p w14:paraId="4E35E806" w14:textId="77777777" w:rsidR="00DA047C" w:rsidRDefault="00000000">
      <w:pPr>
        <w:pStyle w:val="Heading3"/>
      </w:pPr>
      <w:r>
        <w:t>Business Non-High</w:t>
      </w:r>
    </w:p>
    <w:p w14:paraId="0512FF68" w14:textId="77777777" w:rsidR="00DA047C" w:rsidRDefault="00000000">
      <w:pPr>
        <w:pStyle w:val="Heading4"/>
      </w:pPr>
      <w:r>
        <w:t>Threshold Recommendation</w:t>
      </w:r>
    </w:p>
    <w:p w14:paraId="44DCE85C" w14:textId="77777777" w:rsidR="00DA047C" w:rsidRDefault="00000000">
      <w:r>
        <w:t>Alerts generated in the Actimize UAT environment between 07/01/2023  and  10/31/2023 were extracted for review. 23 rule breaks generated during the testing period, which were reviewed by the Bank for quality and used for analysis.</w:t>
      </w:r>
    </w:p>
    <w:p w14:paraId="69CAF85F" w14:textId="77777777" w:rsidR="00DA047C" w:rsidRDefault="00000000">
      <w:pPr>
        <w:pStyle w:val="Heading5"/>
      </w:pPr>
      <w:r>
        <w:t>No. of Occurrences</w:t>
      </w:r>
    </w:p>
    <w:p w14:paraId="2AA74462" w14:textId="77777777" w:rsidR="00DA047C" w:rsidRDefault="00000000">
      <w:r>
        <w:t>Production below-the-line calibration was conducted on the No. of Occurrences threshold, which was lowered from the production value of one (1) to the below-the-line testing value of one (1). Rule breaks were generated for values ranging between one (1) and five (5). Analysis revealed zero (0) interesting rule breaks in the population of 23 rule breaks. ###INSERT TUNING DECISION### Therefore, it is recommended to maintain the No. of Occurrences threshold at one (1).</w:t>
      </w:r>
    </w:p>
    <w:p w14:paraId="6DF71E58" w14:textId="77777777" w:rsidR="00DA047C" w:rsidRDefault="00000000">
      <w:pPr>
        <w:pStyle w:val="Heading5"/>
      </w:pPr>
      <w:r>
        <w:lastRenderedPageBreak/>
        <w:t>Minimum Value</w:t>
      </w:r>
    </w:p>
    <w:p w14:paraId="3C53FF65" w14:textId="77777777" w:rsidR="00DA047C" w:rsidRDefault="00000000">
      <w:r>
        <w:t>Production below-the-line calibration was conducted on the Minimum Value threshold, which was lowered from the production value of $5,000.00 to the below-the-line testing value of $3,700.00. Rule breaks were generated for values ranging between $6,810.29 and $1,555,362.00. Analysis revealed zero (0) interesting rule breaks in the population of 23 rule breaks. ###INSERT TUNING DECISION### Therefore, it is recommended to maintain the Minimum Value threshold at $5,000.00.</w:t>
      </w:r>
    </w:p>
    <w:p w14:paraId="7D798F0B" w14:textId="77777777" w:rsidR="00DA047C" w:rsidRDefault="00000000">
      <w:pPr>
        <w:pStyle w:val="Heading5"/>
      </w:pPr>
      <w:r>
        <w:t>Minimum Volume</w:t>
      </w:r>
    </w:p>
    <w:p w14:paraId="3B719288" w14:textId="77777777" w:rsidR="00DA047C" w:rsidRDefault="00000000">
      <w:r>
        <w:t>Production below-the-line calibration was conducted on the Minimum Volume threshold, which was lowered from the production value of three (3) to the below-the-line testing value of two (2). Rule breaks were generated solely at a value of two (2). Analysis revealed zero (0) interesting rule breaks in the population of 23 rule breaks. ###INSERT TUNING DECISION### Therefore, it is recommended to maintain the Minimum Volume threshold at three (3).</w:t>
      </w:r>
    </w:p>
    <w:p w14:paraId="0F0F36DD" w14:textId="77777777" w:rsidR="00DA047C" w:rsidRDefault="00000000">
      <w:pPr>
        <w:pStyle w:val="Heading4"/>
      </w:pPr>
      <w:r>
        <w:t>Conclusion</w:t>
      </w:r>
    </w:p>
    <w:p w14:paraId="55B86C63" w14:textId="77777777" w:rsidR="00DA047C" w:rsidRDefault="00DA047C"/>
    <w:p w14:paraId="1F230355" w14:textId="77777777" w:rsidR="00DA047C" w:rsidRDefault="00000000">
      <w:pPr>
        <w:pStyle w:val="Heading2"/>
      </w:pPr>
      <w:r>
        <w:t>AML-FTF-AWR-CSH-A-D05-FTR</w:t>
      </w:r>
    </w:p>
    <w:p w14:paraId="1D43A6E7"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24CC3129" w14:textId="77777777">
        <w:tc>
          <w:tcPr>
            <w:tcW w:w="1728" w:type="dxa"/>
          </w:tcPr>
          <w:p w14:paraId="4766A949" w14:textId="77777777" w:rsidR="00DA047C" w:rsidRDefault="00000000">
            <w:r>
              <w:t>Population</w:t>
            </w:r>
          </w:p>
        </w:tc>
        <w:tc>
          <w:tcPr>
            <w:tcW w:w="1728" w:type="dxa"/>
          </w:tcPr>
          <w:p w14:paraId="4879264B" w14:textId="77777777" w:rsidR="00DA047C" w:rsidRDefault="00000000">
            <w:r>
              <w:t>Parameter</w:t>
            </w:r>
          </w:p>
        </w:tc>
        <w:tc>
          <w:tcPr>
            <w:tcW w:w="1728" w:type="dxa"/>
          </w:tcPr>
          <w:p w14:paraId="6ABEDDBD" w14:textId="77777777" w:rsidR="00DA047C" w:rsidRDefault="00000000">
            <w:r>
              <w:t>Current Threshold</w:t>
            </w:r>
          </w:p>
        </w:tc>
        <w:tc>
          <w:tcPr>
            <w:tcW w:w="1728" w:type="dxa"/>
          </w:tcPr>
          <w:p w14:paraId="374D9B57" w14:textId="77777777" w:rsidR="00DA047C" w:rsidRDefault="00000000">
            <w:r>
              <w:t>BTL Threshold</w:t>
            </w:r>
          </w:p>
        </w:tc>
        <w:tc>
          <w:tcPr>
            <w:tcW w:w="1728" w:type="dxa"/>
          </w:tcPr>
          <w:p w14:paraId="374D1FDD" w14:textId="77777777" w:rsidR="00DA047C" w:rsidRDefault="00000000">
            <w:r>
              <w:t>Recommended Threshold</w:t>
            </w:r>
          </w:p>
        </w:tc>
      </w:tr>
      <w:tr w:rsidR="00DA047C" w14:paraId="67ED63B7" w14:textId="77777777">
        <w:tc>
          <w:tcPr>
            <w:tcW w:w="1728" w:type="dxa"/>
          </w:tcPr>
          <w:p w14:paraId="4886BD7F" w14:textId="77777777" w:rsidR="00DA047C" w:rsidRDefault="00000000">
            <w:r>
              <w:t>Business Non-High</w:t>
            </w:r>
          </w:p>
        </w:tc>
        <w:tc>
          <w:tcPr>
            <w:tcW w:w="1728" w:type="dxa"/>
          </w:tcPr>
          <w:p w14:paraId="7420958A" w14:textId="77777777" w:rsidR="00DA047C" w:rsidRDefault="00000000">
            <w:r>
              <w:t>No. of Occurrences</w:t>
            </w:r>
          </w:p>
        </w:tc>
        <w:tc>
          <w:tcPr>
            <w:tcW w:w="1728" w:type="dxa"/>
          </w:tcPr>
          <w:p w14:paraId="2115B842" w14:textId="77777777" w:rsidR="00DA047C" w:rsidRDefault="00000000">
            <w:r>
              <w:t>3.0</w:t>
            </w:r>
          </w:p>
        </w:tc>
        <w:tc>
          <w:tcPr>
            <w:tcW w:w="1728" w:type="dxa"/>
          </w:tcPr>
          <w:p w14:paraId="594A8FD2" w14:textId="77777777" w:rsidR="00DA047C" w:rsidRDefault="00000000">
            <w:r>
              <w:t>2.0</w:t>
            </w:r>
          </w:p>
        </w:tc>
        <w:tc>
          <w:tcPr>
            <w:tcW w:w="1728" w:type="dxa"/>
          </w:tcPr>
          <w:p w14:paraId="1C7C4EF2" w14:textId="77777777" w:rsidR="00DA047C" w:rsidRDefault="00000000">
            <w:r>
              <w:t>3.0</w:t>
            </w:r>
          </w:p>
        </w:tc>
      </w:tr>
      <w:tr w:rsidR="00DA047C" w14:paraId="4BFC850A" w14:textId="77777777">
        <w:tc>
          <w:tcPr>
            <w:tcW w:w="1728" w:type="dxa"/>
          </w:tcPr>
          <w:p w14:paraId="19176077" w14:textId="77777777" w:rsidR="00DA047C" w:rsidRDefault="00000000">
            <w:r>
              <w:t>Business Non-High</w:t>
            </w:r>
          </w:p>
        </w:tc>
        <w:tc>
          <w:tcPr>
            <w:tcW w:w="1728" w:type="dxa"/>
          </w:tcPr>
          <w:p w14:paraId="30DC67CF" w14:textId="77777777" w:rsidR="00DA047C" w:rsidRDefault="00000000">
            <w:r>
              <w:t>Ratio Lower Bound</w:t>
            </w:r>
          </w:p>
        </w:tc>
        <w:tc>
          <w:tcPr>
            <w:tcW w:w="1728" w:type="dxa"/>
          </w:tcPr>
          <w:p w14:paraId="12873AFB" w14:textId="77777777" w:rsidR="00DA047C" w:rsidRDefault="00000000">
            <w:r>
              <w:t>90.00%</w:t>
            </w:r>
          </w:p>
        </w:tc>
        <w:tc>
          <w:tcPr>
            <w:tcW w:w="1728" w:type="dxa"/>
          </w:tcPr>
          <w:p w14:paraId="68EE6D4C" w14:textId="77777777" w:rsidR="00DA047C" w:rsidRDefault="00000000">
            <w:r>
              <w:t>80.00%</w:t>
            </w:r>
          </w:p>
        </w:tc>
        <w:tc>
          <w:tcPr>
            <w:tcW w:w="1728" w:type="dxa"/>
          </w:tcPr>
          <w:p w14:paraId="1DE3ECB4" w14:textId="77777777" w:rsidR="00DA047C" w:rsidRDefault="00000000">
            <w:r>
              <w:t>90.00%</w:t>
            </w:r>
          </w:p>
        </w:tc>
      </w:tr>
      <w:tr w:rsidR="00DA047C" w14:paraId="567DE000" w14:textId="77777777">
        <w:tc>
          <w:tcPr>
            <w:tcW w:w="1728" w:type="dxa"/>
          </w:tcPr>
          <w:p w14:paraId="3188ADB2" w14:textId="77777777" w:rsidR="00DA047C" w:rsidRDefault="00000000">
            <w:r>
              <w:t>Business Non-High</w:t>
            </w:r>
          </w:p>
        </w:tc>
        <w:tc>
          <w:tcPr>
            <w:tcW w:w="1728" w:type="dxa"/>
          </w:tcPr>
          <w:p w14:paraId="637C5011" w14:textId="77777777" w:rsidR="00DA047C" w:rsidRDefault="00000000">
            <w:r>
              <w:t>Ratio Upper Bound</w:t>
            </w:r>
          </w:p>
        </w:tc>
        <w:tc>
          <w:tcPr>
            <w:tcW w:w="1728" w:type="dxa"/>
          </w:tcPr>
          <w:p w14:paraId="3318842D" w14:textId="77777777" w:rsidR="00DA047C" w:rsidRDefault="00000000">
            <w:r>
              <w:t>110.00%</w:t>
            </w:r>
          </w:p>
        </w:tc>
        <w:tc>
          <w:tcPr>
            <w:tcW w:w="1728" w:type="dxa"/>
          </w:tcPr>
          <w:p w14:paraId="4E9390AF" w14:textId="77777777" w:rsidR="00DA047C" w:rsidRDefault="00000000">
            <w:r>
              <w:t>120.00%</w:t>
            </w:r>
          </w:p>
        </w:tc>
        <w:tc>
          <w:tcPr>
            <w:tcW w:w="1728" w:type="dxa"/>
          </w:tcPr>
          <w:p w14:paraId="0E22575A" w14:textId="77777777" w:rsidR="00DA047C" w:rsidRDefault="00000000">
            <w:r>
              <w:t>110.00%</w:t>
            </w:r>
          </w:p>
        </w:tc>
      </w:tr>
      <w:tr w:rsidR="00DA047C" w14:paraId="19944A7C" w14:textId="77777777">
        <w:tc>
          <w:tcPr>
            <w:tcW w:w="1728" w:type="dxa"/>
          </w:tcPr>
          <w:p w14:paraId="360744B4" w14:textId="77777777" w:rsidR="00DA047C" w:rsidRDefault="00000000">
            <w:r>
              <w:t>Business Non-High</w:t>
            </w:r>
          </w:p>
        </w:tc>
        <w:tc>
          <w:tcPr>
            <w:tcW w:w="1728" w:type="dxa"/>
          </w:tcPr>
          <w:p w14:paraId="4FE38C06" w14:textId="77777777" w:rsidR="00DA047C" w:rsidRDefault="00000000">
            <w:r>
              <w:t>Sum Lower Bound</w:t>
            </w:r>
          </w:p>
        </w:tc>
        <w:tc>
          <w:tcPr>
            <w:tcW w:w="1728" w:type="dxa"/>
          </w:tcPr>
          <w:p w14:paraId="677FABD4" w14:textId="77777777" w:rsidR="00DA047C" w:rsidRDefault="00000000">
            <w:r>
              <w:t>$150,000.00</w:t>
            </w:r>
          </w:p>
        </w:tc>
        <w:tc>
          <w:tcPr>
            <w:tcW w:w="1728" w:type="dxa"/>
          </w:tcPr>
          <w:p w14:paraId="27EFC234" w14:textId="77777777" w:rsidR="00DA047C" w:rsidRDefault="00000000">
            <w:r>
              <w:t>$110,000.00</w:t>
            </w:r>
          </w:p>
        </w:tc>
        <w:tc>
          <w:tcPr>
            <w:tcW w:w="1728" w:type="dxa"/>
          </w:tcPr>
          <w:p w14:paraId="33FA04BB" w14:textId="77777777" w:rsidR="00DA047C" w:rsidRDefault="00000000">
            <w:r>
              <w:t>$150,000.00</w:t>
            </w:r>
          </w:p>
        </w:tc>
      </w:tr>
      <w:tr w:rsidR="00DA047C" w14:paraId="5F33E34C" w14:textId="77777777">
        <w:tc>
          <w:tcPr>
            <w:tcW w:w="1728" w:type="dxa"/>
          </w:tcPr>
          <w:p w14:paraId="68FA34A3" w14:textId="77777777" w:rsidR="00DA047C" w:rsidRDefault="00000000">
            <w:r>
              <w:t>Personal High</w:t>
            </w:r>
          </w:p>
        </w:tc>
        <w:tc>
          <w:tcPr>
            <w:tcW w:w="1728" w:type="dxa"/>
          </w:tcPr>
          <w:p w14:paraId="61C236E4" w14:textId="77777777" w:rsidR="00DA047C" w:rsidRDefault="00000000">
            <w:r>
              <w:t>No. of Occurrences</w:t>
            </w:r>
          </w:p>
        </w:tc>
        <w:tc>
          <w:tcPr>
            <w:tcW w:w="1728" w:type="dxa"/>
          </w:tcPr>
          <w:p w14:paraId="72C0B552" w14:textId="77777777" w:rsidR="00DA047C" w:rsidRDefault="00000000">
            <w:r>
              <w:t>2.0</w:t>
            </w:r>
          </w:p>
        </w:tc>
        <w:tc>
          <w:tcPr>
            <w:tcW w:w="1728" w:type="dxa"/>
          </w:tcPr>
          <w:p w14:paraId="65F90B97" w14:textId="77777777" w:rsidR="00DA047C" w:rsidRDefault="00000000">
            <w:r>
              <w:t>2.0</w:t>
            </w:r>
          </w:p>
        </w:tc>
        <w:tc>
          <w:tcPr>
            <w:tcW w:w="1728" w:type="dxa"/>
          </w:tcPr>
          <w:p w14:paraId="1E3E82FD" w14:textId="77777777" w:rsidR="00DA047C" w:rsidRDefault="00000000">
            <w:r>
              <w:t>2.0</w:t>
            </w:r>
          </w:p>
        </w:tc>
      </w:tr>
      <w:tr w:rsidR="00DA047C" w14:paraId="417C435D" w14:textId="77777777">
        <w:tc>
          <w:tcPr>
            <w:tcW w:w="1728" w:type="dxa"/>
          </w:tcPr>
          <w:p w14:paraId="64A3CE12" w14:textId="77777777" w:rsidR="00DA047C" w:rsidRDefault="00000000">
            <w:r>
              <w:t>Personal High</w:t>
            </w:r>
          </w:p>
        </w:tc>
        <w:tc>
          <w:tcPr>
            <w:tcW w:w="1728" w:type="dxa"/>
          </w:tcPr>
          <w:p w14:paraId="7B258537" w14:textId="77777777" w:rsidR="00DA047C" w:rsidRDefault="00000000">
            <w:r>
              <w:t>Ratio Lower Bound</w:t>
            </w:r>
          </w:p>
        </w:tc>
        <w:tc>
          <w:tcPr>
            <w:tcW w:w="1728" w:type="dxa"/>
          </w:tcPr>
          <w:p w14:paraId="697498C5" w14:textId="77777777" w:rsidR="00DA047C" w:rsidRDefault="00000000">
            <w:r>
              <w:t>90.00%</w:t>
            </w:r>
          </w:p>
        </w:tc>
        <w:tc>
          <w:tcPr>
            <w:tcW w:w="1728" w:type="dxa"/>
          </w:tcPr>
          <w:p w14:paraId="3915BF45" w14:textId="77777777" w:rsidR="00DA047C" w:rsidRDefault="00000000">
            <w:r>
              <w:t>80.00%</w:t>
            </w:r>
          </w:p>
        </w:tc>
        <w:tc>
          <w:tcPr>
            <w:tcW w:w="1728" w:type="dxa"/>
          </w:tcPr>
          <w:p w14:paraId="12577DA8" w14:textId="77777777" w:rsidR="00DA047C" w:rsidRDefault="00000000">
            <w:r>
              <w:t>80.00%</w:t>
            </w:r>
          </w:p>
        </w:tc>
      </w:tr>
      <w:tr w:rsidR="00DA047C" w14:paraId="68944946" w14:textId="77777777">
        <w:tc>
          <w:tcPr>
            <w:tcW w:w="1728" w:type="dxa"/>
          </w:tcPr>
          <w:p w14:paraId="57311C81" w14:textId="77777777" w:rsidR="00DA047C" w:rsidRDefault="00000000">
            <w:r>
              <w:t>Personal High</w:t>
            </w:r>
          </w:p>
        </w:tc>
        <w:tc>
          <w:tcPr>
            <w:tcW w:w="1728" w:type="dxa"/>
          </w:tcPr>
          <w:p w14:paraId="121F52EA" w14:textId="77777777" w:rsidR="00DA047C" w:rsidRDefault="00000000">
            <w:r>
              <w:t>Ratio Upper Bound</w:t>
            </w:r>
          </w:p>
        </w:tc>
        <w:tc>
          <w:tcPr>
            <w:tcW w:w="1728" w:type="dxa"/>
          </w:tcPr>
          <w:p w14:paraId="56BC8A83" w14:textId="77777777" w:rsidR="00DA047C" w:rsidRDefault="00000000">
            <w:r>
              <w:t>110.00%</w:t>
            </w:r>
          </w:p>
        </w:tc>
        <w:tc>
          <w:tcPr>
            <w:tcW w:w="1728" w:type="dxa"/>
          </w:tcPr>
          <w:p w14:paraId="1A1AA393" w14:textId="77777777" w:rsidR="00DA047C" w:rsidRDefault="00000000">
            <w:r>
              <w:t>120.00%</w:t>
            </w:r>
          </w:p>
        </w:tc>
        <w:tc>
          <w:tcPr>
            <w:tcW w:w="1728" w:type="dxa"/>
          </w:tcPr>
          <w:p w14:paraId="0B020C08" w14:textId="77777777" w:rsidR="00DA047C" w:rsidRDefault="00000000">
            <w:r>
              <w:t>120.00%</w:t>
            </w:r>
          </w:p>
        </w:tc>
      </w:tr>
      <w:tr w:rsidR="00DA047C" w14:paraId="289C3207" w14:textId="77777777">
        <w:tc>
          <w:tcPr>
            <w:tcW w:w="1728" w:type="dxa"/>
          </w:tcPr>
          <w:p w14:paraId="1BCBEF61" w14:textId="77777777" w:rsidR="00DA047C" w:rsidRDefault="00000000">
            <w:r>
              <w:lastRenderedPageBreak/>
              <w:t>Personal High</w:t>
            </w:r>
          </w:p>
        </w:tc>
        <w:tc>
          <w:tcPr>
            <w:tcW w:w="1728" w:type="dxa"/>
          </w:tcPr>
          <w:p w14:paraId="79AB13C2" w14:textId="77777777" w:rsidR="00DA047C" w:rsidRDefault="00000000">
            <w:r>
              <w:t>Sum Lower Bound</w:t>
            </w:r>
          </w:p>
        </w:tc>
        <w:tc>
          <w:tcPr>
            <w:tcW w:w="1728" w:type="dxa"/>
          </w:tcPr>
          <w:p w14:paraId="3321EA2B" w14:textId="77777777" w:rsidR="00DA047C" w:rsidRDefault="00000000">
            <w:r>
              <w:t>$5,000.00</w:t>
            </w:r>
          </w:p>
        </w:tc>
        <w:tc>
          <w:tcPr>
            <w:tcW w:w="1728" w:type="dxa"/>
          </w:tcPr>
          <w:p w14:paraId="372154A7" w14:textId="77777777" w:rsidR="00DA047C" w:rsidRDefault="00000000">
            <w:r>
              <w:t>$3,700.00</w:t>
            </w:r>
          </w:p>
        </w:tc>
        <w:tc>
          <w:tcPr>
            <w:tcW w:w="1728" w:type="dxa"/>
          </w:tcPr>
          <w:p w14:paraId="14B96D20" w14:textId="77777777" w:rsidR="00DA047C" w:rsidRDefault="00000000">
            <w:r>
              <w:t>$5,000.00</w:t>
            </w:r>
          </w:p>
        </w:tc>
      </w:tr>
      <w:tr w:rsidR="00DA047C" w14:paraId="6AC10C01" w14:textId="77777777">
        <w:tc>
          <w:tcPr>
            <w:tcW w:w="1728" w:type="dxa"/>
          </w:tcPr>
          <w:p w14:paraId="0B380260" w14:textId="77777777" w:rsidR="00DA047C" w:rsidRDefault="00000000">
            <w:r>
              <w:t>Personal Non-High</w:t>
            </w:r>
          </w:p>
        </w:tc>
        <w:tc>
          <w:tcPr>
            <w:tcW w:w="1728" w:type="dxa"/>
          </w:tcPr>
          <w:p w14:paraId="7EBFC974" w14:textId="77777777" w:rsidR="00DA047C" w:rsidRDefault="00000000">
            <w:r>
              <w:t>No. of Occurrences</w:t>
            </w:r>
          </w:p>
        </w:tc>
        <w:tc>
          <w:tcPr>
            <w:tcW w:w="1728" w:type="dxa"/>
          </w:tcPr>
          <w:p w14:paraId="1EA06A44" w14:textId="77777777" w:rsidR="00DA047C" w:rsidRDefault="00000000">
            <w:r>
              <w:t>2.0</w:t>
            </w:r>
          </w:p>
        </w:tc>
        <w:tc>
          <w:tcPr>
            <w:tcW w:w="1728" w:type="dxa"/>
          </w:tcPr>
          <w:p w14:paraId="0B1987C0" w14:textId="77777777" w:rsidR="00DA047C" w:rsidRDefault="00000000">
            <w:r>
              <w:t>2.0</w:t>
            </w:r>
          </w:p>
        </w:tc>
        <w:tc>
          <w:tcPr>
            <w:tcW w:w="1728" w:type="dxa"/>
          </w:tcPr>
          <w:p w14:paraId="6D798A71" w14:textId="77777777" w:rsidR="00DA047C" w:rsidRDefault="00000000">
            <w:r>
              <w:t>2.0</w:t>
            </w:r>
          </w:p>
        </w:tc>
      </w:tr>
      <w:tr w:rsidR="00DA047C" w14:paraId="5A313FB0" w14:textId="77777777">
        <w:tc>
          <w:tcPr>
            <w:tcW w:w="1728" w:type="dxa"/>
          </w:tcPr>
          <w:p w14:paraId="0AF6856B" w14:textId="77777777" w:rsidR="00DA047C" w:rsidRDefault="00000000">
            <w:r>
              <w:t>Personal Non-High</w:t>
            </w:r>
          </w:p>
        </w:tc>
        <w:tc>
          <w:tcPr>
            <w:tcW w:w="1728" w:type="dxa"/>
          </w:tcPr>
          <w:p w14:paraId="2E69016F" w14:textId="77777777" w:rsidR="00DA047C" w:rsidRDefault="00000000">
            <w:r>
              <w:t>Ratio Lower Bound</w:t>
            </w:r>
          </w:p>
        </w:tc>
        <w:tc>
          <w:tcPr>
            <w:tcW w:w="1728" w:type="dxa"/>
          </w:tcPr>
          <w:p w14:paraId="0D68D592" w14:textId="77777777" w:rsidR="00DA047C" w:rsidRDefault="00000000">
            <w:r>
              <w:t>90.00%</w:t>
            </w:r>
          </w:p>
        </w:tc>
        <w:tc>
          <w:tcPr>
            <w:tcW w:w="1728" w:type="dxa"/>
          </w:tcPr>
          <w:p w14:paraId="09D5F824" w14:textId="77777777" w:rsidR="00DA047C" w:rsidRDefault="00000000">
            <w:r>
              <w:t>80.00%</w:t>
            </w:r>
          </w:p>
        </w:tc>
        <w:tc>
          <w:tcPr>
            <w:tcW w:w="1728" w:type="dxa"/>
          </w:tcPr>
          <w:p w14:paraId="709D3619" w14:textId="77777777" w:rsidR="00DA047C" w:rsidRDefault="00000000">
            <w:r>
              <w:t>83.00%</w:t>
            </w:r>
          </w:p>
        </w:tc>
      </w:tr>
      <w:tr w:rsidR="00DA047C" w14:paraId="3E9F6141" w14:textId="77777777">
        <w:tc>
          <w:tcPr>
            <w:tcW w:w="1728" w:type="dxa"/>
          </w:tcPr>
          <w:p w14:paraId="2E651E47" w14:textId="77777777" w:rsidR="00DA047C" w:rsidRDefault="00000000">
            <w:r>
              <w:t>Personal Non-High</w:t>
            </w:r>
          </w:p>
        </w:tc>
        <w:tc>
          <w:tcPr>
            <w:tcW w:w="1728" w:type="dxa"/>
          </w:tcPr>
          <w:p w14:paraId="78474D60" w14:textId="77777777" w:rsidR="00DA047C" w:rsidRDefault="00000000">
            <w:r>
              <w:t>Ratio Upper Bound</w:t>
            </w:r>
          </w:p>
        </w:tc>
        <w:tc>
          <w:tcPr>
            <w:tcW w:w="1728" w:type="dxa"/>
          </w:tcPr>
          <w:p w14:paraId="627055EE" w14:textId="77777777" w:rsidR="00DA047C" w:rsidRDefault="00000000">
            <w:r>
              <w:t>110.00%</w:t>
            </w:r>
          </w:p>
        </w:tc>
        <w:tc>
          <w:tcPr>
            <w:tcW w:w="1728" w:type="dxa"/>
          </w:tcPr>
          <w:p w14:paraId="0A9D879F" w14:textId="77777777" w:rsidR="00DA047C" w:rsidRDefault="00000000">
            <w:r>
              <w:t>120.00%</w:t>
            </w:r>
          </w:p>
        </w:tc>
        <w:tc>
          <w:tcPr>
            <w:tcW w:w="1728" w:type="dxa"/>
          </w:tcPr>
          <w:p w14:paraId="58689169" w14:textId="77777777" w:rsidR="00DA047C" w:rsidRDefault="00000000">
            <w:r>
              <w:t>117.00%</w:t>
            </w:r>
          </w:p>
        </w:tc>
      </w:tr>
      <w:tr w:rsidR="00DA047C" w14:paraId="0CEB098E" w14:textId="77777777">
        <w:tc>
          <w:tcPr>
            <w:tcW w:w="1728" w:type="dxa"/>
          </w:tcPr>
          <w:p w14:paraId="0362DAFA" w14:textId="77777777" w:rsidR="00DA047C" w:rsidRDefault="00000000">
            <w:r>
              <w:t>Personal Non-High</w:t>
            </w:r>
          </w:p>
        </w:tc>
        <w:tc>
          <w:tcPr>
            <w:tcW w:w="1728" w:type="dxa"/>
          </w:tcPr>
          <w:p w14:paraId="02774C91" w14:textId="77777777" w:rsidR="00DA047C" w:rsidRDefault="00000000">
            <w:r>
              <w:t>Sum Lower Bound</w:t>
            </w:r>
          </w:p>
        </w:tc>
        <w:tc>
          <w:tcPr>
            <w:tcW w:w="1728" w:type="dxa"/>
          </w:tcPr>
          <w:p w14:paraId="35C0FC71" w14:textId="77777777" w:rsidR="00DA047C" w:rsidRDefault="00000000">
            <w:r>
              <w:t>$5,300.00</w:t>
            </w:r>
          </w:p>
        </w:tc>
        <w:tc>
          <w:tcPr>
            <w:tcW w:w="1728" w:type="dxa"/>
          </w:tcPr>
          <w:p w14:paraId="47A14382" w14:textId="77777777" w:rsidR="00DA047C" w:rsidRDefault="00000000">
            <w:r>
              <w:t>$3,900.00</w:t>
            </w:r>
          </w:p>
        </w:tc>
        <w:tc>
          <w:tcPr>
            <w:tcW w:w="1728" w:type="dxa"/>
          </w:tcPr>
          <w:p w14:paraId="10A7B582" w14:textId="77777777" w:rsidR="00DA047C" w:rsidRDefault="00000000">
            <w:r>
              <w:t>$5,300.00</w:t>
            </w:r>
          </w:p>
        </w:tc>
      </w:tr>
    </w:tbl>
    <w:p w14:paraId="2FDA5172" w14:textId="77777777" w:rsidR="00DA047C" w:rsidRDefault="00DA047C"/>
    <w:p w14:paraId="6573597B" w14:textId="77777777" w:rsidR="00DA047C" w:rsidRDefault="00000000">
      <w:pPr>
        <w:pStyle w:val="Heading3"/>
      </w:pPr>
      <w:r>
        <w:t>Business Non-High</w:t>
      </w:r>
    </w:p>
    <w:p w14:paraId="153CA013" w14:textId="77777777" w:rsidR="00DA047C" w:rsidRDefault="00000000">
      <w:pPr>
        <w:pStyle w:val="Heading4"/>
      </w:pPr>
      <w:r>
        <w:t>Threshold Recommendation</w:t>
      </w:r>
    </w:p>
    <w:p w14:paraId="51D5AAF4" w14:textId="77777777" w:rsidR="00DA047C" w:rsidRDefault="00000000">
      <w:r>
        <w:t>No alerts generated in the Actimize UAT environment between 07/01/2023  and  10/31/2023; therefore, no analysis was performed. The current thresholds are recommended to be maintained.</w:t>
      </w:r>
    </w:p>
    <w:p w14:paraId="0D0C395F" w14:textId="77777777" w:rsidR="00DA047C" w:rsidRDefault="00000000">
      <w:pPr>
        <w:pStyle w:val="Heading3"/>
      </w:pPr>
      <w:r>
        <w:t>Personal High</w:t>
      </w:r>
    </w:p>
    <w:p w14:paraId="2901A61D" w14:textId="77777777" w:rsidR="00DA047C" w:rsidRDefault="00000000">
      <w:pPr>
        <w:pStyle w:val="Heading4"/>
      </w:pPr>
      <w:r>
        <w:t>Threshold Recommendation</w:t>
      </w:r>
    </w:p>
    <w:p w14:paraId="3F4E6DA4" w14:textId="77777777" w:rsidR="00DA047C" w:rsidRDefault="00000000">
      <w:r>
        <w:t>Alerts generated in the Actimize UAT environment between 07/01/2023  and  10/31/2023 were extracted for review. Seven (7) rule breaks generated during the testing period, which were reviewed by the Bank for quality and used for analysis.</w:t>
      </w:r>
    </w:p>
    <w:p w14:paraId="3ED114E1" w14:textId="77777777" w:rsidR="00DA047C" w:rsidRDefault="00000000">
      <w:pPr>
        <w:pStyle w:val="Heading5"/>
      </w:pPr>
      <w:r>
        <w:t>No. of Occurrences</w:t>
      </w:r>
    </w:p>
    <w:p w14:paraId="761ACF94" w14:textId="77777777" w:rsidR="00DA047C" w:rsidRDefault="00000000">
      <w:r>
        <w:t>Production below-the-line calibration was conducted on the No. of Occurrences threshold, which was lowered from the production value of two (2) to the below-the-line testing value of two (2). Rule breaks were generated for values ranging between two (2) and three (3). Analysis revealed two (2) interesting rule breaks in the population of Seven (7) rule breaks. ###INSERT TUNING DECISION### Therefore, it is recommended to maintain the No. of Occurrences threshold at two (2).</w:t>
      </w:r>
    </w:p>
    <w:p w14:paraId="7D9A6AC8" w14:textId="77777777" w:rsidR="00DA047C" w:rsidRDefault="00000000">
      <w:pPr>
        <w:pStyle w:val="Heading5"/>
      </w:pPr>
      <w:r>
        <w:t>Ratio Lower Bound</w:t>
      </w:r>
    </w:p>
    <w:p w14:paraId="27FF6AFA" w14:textId="77777777" w:rsidR="00DA047C" w:rsidRDefault="00000000">
      <w:r>
        <w:t>Production below-the-line calibration was conducted on the Ratio Lower Bound threshold, which was lowered from the production value of 90.00% to the below-the-line testing value of 80.00%. Rule breaks were generated for values ranging between 0.82% and 1.18%. Analysis revealed two (2) interesting rule breaks in the population of Seven (7) rule breaks. ###INSERT TUNING DECISION### Therefore, it is recommended to lower the Ratio Lower Bound threshold from 90.00% to 80.00%. At the recommended threshold, the effectiveness of the delta population is nan%.</w:t>
      </w:r>
    </w:p>
    <w:p w14:paraId="0CB7B717" w14:textId="77777777" w:rsidR="00DA047C" w:rsidRDefault="00000000">
      <w:pPr>
        <w:pStyle w:val="Heading5"/>
      </w:pPr>
      <w:r>
        <w:lastRenderedPageBreak/>
        <w:t>Ratio Upper Bound</w:t>
      </w:r>
    </w:p>
    <w:p w14:paraId="7EF79EA8" w14:textId="77777777" w:rsidR="00DA047C" w:rsidRDefault="00000000">
      <w:r>
        <w:t>Production below-the-line calibration was conducted on the Ratio Upper Bound threshold, which was lowered from the production value of 110.00% to the below-the-line testing value of 120.00%. Rule breaks were generated for values ranging between 0.82% and 1.18%. Analysis revealed two (2) interesting rule breaks in the population of Seven (7) rule breaks. ###INSERT TUNING DECISION### Therefore, it is recommended to lower the Ratio Upper Bound threshold from 110.00% to 120.00%. At the recommended threshold, the effectiveness of the delta population is 28.57%.</w:t>
      </w:r>
    </w:p>
    <w:p w14:paraId="7C8E80CC" w14:textId="77777777" w:rsidR="00DA047C" w:rsidRDefault="00000000">
      <w:pPr>
        <w:pStyle w:val="Heading5"/>
      </w:pPr>
      <w:r>
        <w:t>Sum Lower Bound</w:t>
      </w:r>
    </w:p>
    <w:p w14:paraId="01F0165D" w14:textId="77777777" w:rsidR="00DA047C" w:rsidRDefault="00000000">
      <w:r>
        <w:t>Production below-the-line calibration was conducted on the Sum Lower Bound threshold, which was lowered from the production value of $5,000.00 to the below-the-line testing value of $3,700.00. Rule breaks were generated for values ranging between $4,166.72 and $15,582.78. Analysis revealed two (2) interesting rule breaks in the population of Seven (7) rule breaks. ###INSERT TUNING DECISION### Therefore, it is recommended to maintain the Sum Lower Bound threshold at $5,000.00.</w:t>
      </w:r>
    </w:p>
    <w:p w14:paraId="729691D3" w14:textId="77777777" w:rsidR="00DA047C" w:rsidRDefault="00000000">
      <w:pPr>
        <w:pStyle w:val="Heading4"/>
      </w:pPr>
      <w:r>
        <w:t>Conclusion</w:t>
      </w:r>
    </w:p>
    <w:p w14:paraId="156533A8" w14:textId="77777777" w:rsidR="00DA047C" w:rsidRDefault="00DA047C"/>
    <w:p w14:paraId="667B8314" w14:textId="77777777" w:rsidR="00DA047C" w:rsidRDefault="00000000">
      <w:pPr>
        <w:pStyle w:val="Heading3"/>
      </w:pPr>
      <w:r>
        <w:t>Personal Non-High</w:t>
      </w:r>
    </w:p>
    <w:p w14:paraId="2B60884F" w14:textId="77777777" w:rsidR="00DA047C" w:rsidRDefault="00000000">
      <w:pPr>
        <w:pStyle w:val="Heading4"/>
      </w:pPr>
      <w:r>
        <w:t>Threshold Recommendation</w:t>
      </w:r>
    </w:p>
    <w:p w14:paraId="315A03B6" w14:textId="77777777" w:rsidR="00DA047C" w:rsidRDefault="00000000">
      <w:r>
        <w:t>Alerts generated in the Actimize UAT environment between 07/01/2023  and  10/31/2023 were extracted for review. 10 rule breaks generated during the testing period, which were reviewed by the Bank for quality and used for analysis.</w:t>
      </w:r>
    </w:p>
    <w:p w14:paraId="654D1BC1" w14:textId="77777777" w:rsidR="00DA047C" w:rsidRDefault="00000000">
      <w:pPr>
        <w:pStyle w:val="Heading5"/>
      </w:pPr>
      <w:r>
        <w:t>No. of Occurrences</w:t>
      </w:r>
    </w:p>
    <w:p w14:paraId="5A2EB59F" w14:textId="77777777" w:rsidR="00DA047C" w:rsidRDefault="00000000">
      <w:r>
        <w:t>Production below-the-line calibration was conducted on the No. of Occurrences threshold, which was lowered from the production value of two (2) to the below-the-line testing value of two (2). Rule breaks were generated for values ranging between two (2) and three (3). Analysis revealed one (1) interesting rule break in the population of 10 rule breaks. ###INSERT TUNING DECISION### Therefore, it is recommended to maintain the No. of Occurrences threshold at two (2).</w:t>
      </w:r>
    </w:p>
    <w:p w14:paraId="4CFA6DED" w14:textId="77777777" w:rsidR="00DA047C" w:rsidRDefault="00000000">
      <w:pPr>
        <w:pStyle w:val="Heading5"/>
      </w:pPr>
      <w:r>
        <w:t>Ratio Lower Bound</w:t>
      </w:r>
    </w:p>
    <w:p w14:paraId="3E57FCC8" w14:textId="77777777" w:rsidR="00DA047C" w:rsidRDefault="00000000">
      <w:r>
        <w:t>Production below-the-line calibration was conducted on the Ratio Lower Bound threshold, which was lowered from the production value of 90.00% to the below-the-line testing value of 80.00%. Rule breaks were generated for values ranging between 0.85% and 1.17%. Analysis revealed one (1) interesting rule break in the population of 10 rule breaks. ###INSERT TUNING DECISION### Therefore, it is recommended to lower the Ratio Lower Bound threshold from 90.00% to 83.00%. At the recommended threshold, the effectiveness of the delta population is nan%.</w:t>
      </w:r>
    </w:p>
    <w:p w14:paraId="50895CC5" w14:textId="77777777" w:rsidR="00DA047C" w:rsidRDefault="00000000">
      <w:pPr>
        <w:pStyle w:val="Heading5"/>
      </w:pPr>
      <w:r>
        <w:lastRenderedPageBreak/>
        <w:t>Ratio Upper Bound</w:t>
      </w:r>
    </w:p>
    <w:p w14:paraId="40B8E2C9" w14:textId="77777777" w:rsidR="00DA047C" w:rsidRDefault="00000000">
      <w:r>
        <w:t>Production below-the-line calibration was conducted on the Ratio Upper Bound threshold, which was lowered from the production value of 110.00% to the below-the-line testing value of 120.00%. Rule breaks were generated for values ranging between 0.85% and 1.17%. Analysis revealed one (1) interesting rule break in the population of 10 rule breaks. ###INSERT TUNING DECISION### Therefore, it is recommended to lower the Ratio Upper Bound threshold from 110.00% to 117.00%. At the recommended threshold, the effectiveness of the delta population is 10.00%.</w:t>
      </w:r>
    </w:p>
    <w:p w14:paraId="0FE0FE1B" w14:textId="77777777" w:rsidR="00DA047C" w:rsidRDefault="00000000">
      <w:pPr>
        <w:pStyle w:val="Heading5"/>
      </w:pPr>
      <w:r>
        <w:t>Sum Lower Bound</w:t>
      </w:r>
    </w:p>
    <w:p w14:paraId="4581176B" w14:textId="77777777" w:rsidR="00DA047C" w:rsidRDefault="00000000">
      <w:r>
        <w:t>Production below-the-line calibration was conducted on the Sum Lower Bound threshold, which was lowered from the production value of $5,300.00 to the below-the-line testing value of $3,900.00. Rule breaks were generated for values ranging between $4,511.00 and $13,980.00. Analysis revealed one (1) interesting rule break in the population of 10 rule breaks. ###INSERT TUNING DECISION### Therefore, it is recommended to maintain the Sum Lower Bound threshold at $5,300.00.</w:t>
      </w:r>
    </w:p>
    <w:p w14:paraId="046C33E6" w14:textId="77777777" w:rsidR="00DA047C" w:rsidRDefault="00000000">
      <w:pPr>
        <w:pStyle w:val="Heading4"/>
      </w:pPr>
      <w:r>
        <w:t>Conclusion</w:t>
      </w:r>
    </w:p>
    <w:p w14:paraId="460FB1BB" w14:textId="77777777" w:rsidR="00DA047C" w:rsidRDefault="00DA047C"/>
    <w:p w14:paraId="63222F18" w14:textId="77777777" w:rsidR="00DA047C" w:rsidRDefault="00000000">
      <w:pPr>
        <w:pStyle w:val="Heading2"/>
      </w:pPr>
      <w:r>
        <w:t>AML-FTF-CSH-AWR-A-D07-FTR</w:t>
      </w:r>
    </w:p>
    <w:p w14:paraId="31759598"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3774E444" w14:textId="77777777">
        <w:tc>
          <w:tcPr>
            <w:tcW w:w="1728" w:type="dxa"/>
          </w:tcPr>
          <w:p w14:paraId="06F8B4F3" w14:textId="77777777" w:rsidR="00DA047C" w:rsidRDefault="00000000">
            <w:r>
              <w:t>Population</w:t>
            </w:r>
          </w:p>
        </w:tc>
        <w:tc>
          <w:tcPr>
            <w:tcW w:w="1728" w:type="dxa"/>
          </w:tcPr>
          <w:p w14:paraId="0E4281C2" w14:textId="77777777" w:rsidR="00DA047C" w:rsidRDefault="00000000">
            <w:r>
              <w:t>Parameter</w:t>
            </w:r>
          </w:p>
        </w:tc>
        <w:tc>
          <w:tcPr>
            <w:tcW w:w="1728" w:type="dxa"/>
          </w:tcPr>
          <w:p w14:paraId="28789AC9" w14:textId="77777777" w:rsidR="00DA047C" w:rsidRDefault="00000000">
            <w:r>
              <w:t>Current Threshold</w:t>
            </w:r>
          </w:p>
        </w:tc>
        <w:tc>
          <w:tcPr>
            <w:tcW w:w="1728" w:type="dxa"/>
          </w:tcPr>
          <w:p w14:paraId="35D6EA69" w14:textId="77777777" w:rsidR="00DA047C" w:rsidRDefault="00000000">
            <w:r>
              <w:t>BTL Threshold</w:t>
            </w:r>
          </w:p>
        </w:tc>
        <w:tc>
          <w:tcPr>
            <w:tcW w:w="1728" w:type="dxa"/>
          </w:tcPr>
          <w:p w14:paraId="10EB8C5F" w14:textId="77777777" w:rsidR="00DA047C" w:rsidRDefault="00000000">
            <w:r>
              <w:t>Recommended Threshold</w:t>
            </w:r>
          </w:p>
        </w:tc>
      </w:tr>
      <w:tr w:rsidR="00DA047C" w14:paraId="58ACB625" w14:textId="77777777">
        <w:tc>
          <w:tcPr>
            <w:tcW w:w="1728" w:type="dxa"/>
          </w:tcPr>
          <w:p w14:paraId="1A65D0AF" w14:textId="77777777" w:rsidR="00DA047C" w:rsidRDefault="00000000">
            <w:r>
              <w:t>Personal Non-High</w:t>
            </w:r>
          </w:p>
        </w:tc>
        <w:tc>
          <w:tcPr>
            <w:tcW w:w="1728" w:type="dxa"/>
          </w:tcPr>
          <w:p w14:paraId="4F038418" w14:textId="77777777" w:rsidR="00DA047C" w:rsidRDefault="00000000">
            <w:r>
              <w:t>No. of Occurrences</w:t>
            </w:r>
          </w:p>
        </w:tc>
        <w:tc>
          <w:tcPr>
            <w:tcW w:w="1728" w:type="dxa"/>
          </w:tcPr>
          <w:p w14:paraId="54EF613D" w14:textId="77777777" w:rsidR="00DA047C" w:rsidRDefault="00000000">
            <w:r>
              <w:t>2.0</w:t>
            </w:r>
          </w:p>
        </w:tc>
        <w:tc>
          <w:tcPr>
            <w:tcW w:w="1728" w:type="dxa"/>
          </w:tcPr>
          <w:p w14:paraId="7E7236CD" w14:textId="77777777" w:rsidR="00DA047C" w:rsidRDefault="00000000">
            <w:r>
              <w:t>2.0</w:t>
            </w:r>
          </w:p>
        </w:tc>
        <w:tc>
          <w:tcPr>
            <w:tcW w:w="1728" w:type="dxa"/>
          </w:tcPr>
          <w:p w14:paraId="7EAD47E9" w14:textId="77777777" w:rsidR="00DA047C" w:rsidRDefault="00000000">
            <w:r>
              <w:t>2.0</w:t>
            </w:r>
          </w:p>
        </w:tc>
      </w:tr>
      <w:tr w:rsidR="00DA047C" w14:paraId="497FFE5E" w14:textId="77777777">
        <w:tc>
          <w:tcPr>
            <w:tcW w:w="1728" w:type="dxa"/>
          </w:tcPr>
          <w:p w14:paraId="74D4970F" w14:textId="77777777" w:rsidR="00DA047C" w:rsidRDefault="00000000">
            <w:r>
              <w:t>Personal Non-High</w:t>
            </w:r>
          </w:p>
        </w:tc>
        <w:tc>
          <w:tcPr>
            <w:tcW w:w="1728" w:type="dxa"/>
          </w:tcPr>
          <w:p w14:paraId="1AB410B0" w14:textId="77777777" w:rsidR="00DA047C" w:rsidRDefault="00000000">
            <w:r>
              <w:t>Ratio Lower Bound</w:t>
            </w:r>
          </w:p>
        </w:tc>
        <w:tc>
          <w:tcPr>
            <w:tcW w:w="1728" w:type="dxa"/>
          </w:tcPr>
          <w:p w14:paraId="08F0FBB2" w14:textId="77777777" w:rsidR="00DA047C" w:rsidRDefault="00000000">
            <w:r>
              <w:t>85.00%</w:t>
            </w:r>
          </w:p>
        </w:tc>
        <w:tc>
          <w:tcPr>
            <w:tcW w:w="1728" w:type="dxa"/>
          </w:tcPr>
          <w:p w14:paraId="1FF48148" w14:textId="77777777" w:rsidR="00DA047C" w:rsidRDefault="00000000">
            <w:r>
              <w:t>80.00%</w:t>
            </w:r>
          </w:p>
        </w:tc>
        <w:tc>
          <w:tcPr>
            <w:tcW w:w="1728" w:type="dxa"/>
          </w:tcPr>
          <w:p w14:paraId="021061AE" w14:textId="77777777" w:rsidR="00DA047C" w:rsidRDefault="00000000">
            <w:r>
              <w:t>85.00%</w:t>
            </w:r>
          </w:p>
        </w:tc>
      </w:tr>
      <w:tr w:rsidR="00DA047C" w14:paraId="56E35FBF" w14:textId="77777777">
        <w:tc>
          <w:tcPr>
            <w:tcW w:w="1728" w:type="dxa"/>
          </w:tcPr>
          <w:p w14:paraId="4E4E31CB" w14:textId="77777777" w:rsidR="00DA047C" w:rsidRDefault="00000000">
            <w:r>
              <w:t>Personal Non-High</w:t>
            </w:r>
          </w:p>
        </w:tc>
        <w:tc>
          <w:tcPr>
            <w:tcW w:w="1728" w:type="dxa"/>
          </w:tcPr>
          <w:p w14:paraId="28D91AD4" w14:textId="77777777" w:rsidR="00DA047C" w:rsidRDefault="00000000">
            <w:r>
              <w:t>Ratio Upper Bound</w:t>
            </w:r>
          </w:p>
        </w:tc>
        <w:tc>
          <w:tcPr>
            <w:tcW w:w="1728" w:type="dxa"/>
          </w:tcPr>
          <w:p w14:paraId="2BE707F1" w14:textId="77777777" w:rsidR="00DA047C" w:rsidRDefault="00000000">
            <w:r>
              <w:t>115.00%</w:t>
            </w:r>
          </w:p>
        </w:tc>
        <w:tc>
          <w:tcPr>
            <w:tcW w:w="1728" w:type="dxa"/>
          </w:tcPr>
          <w:p w14:paraId="5928629E" w14:textId="77777777" w:rsidR="00DA047C" w:rsidRDefault="00000000">
            <w:r>
              <w:t>120.00%</w:t>
            </w:r>
          </w:p>
        </w:tc>
        <w:tc>
          <w:tcPr>
            <w:tcW w:w="1728" w:type="dxa"/>
          </w:tcPr>
          <w:p w14:paraId="7D5C3ED5" w14:textId="77777777" w:rsidR="00DA047C" w:rsidRDefault="00000000">
            <w:r>
              <w:t>115.00%</w:t>
            </w:r>
          </w:p>
        </w:tc>
      </w:tr>
      <w:tr w:rsidR="00DA047C" w14:paraId="0DD6CDF2" w14:textId="77777777">
        <w:tc>
          <w:tcPr>
            <w:tcW w:w="1728" w:type="dxa"/>
          </w:tcPr>
          <w:p w14:paraId="6BDD11A7" w14:textId="77777777" w:rsidR="00DA047C" w:rsidRDefault="00000000">
            <w:r>
              <w:t>Personal Non-High</w:t>
            </w:r>
          </w:p>
        </w:tc>
        <w:tc>
          <w:tcPr>
            <w:tcW w:w="1728" w:type="dxa"/>
          </w:tcPr>
          <w:p w14:paraId="1AFB29C2" w14:textId="77777777" w:rsidR="00DA047C" w:rsidRDefault="00000000">
            <w:r>
              <w:t>Sum Lower Bound</w:t>
            </w:r>
          </w:p>
        </w:tc>
        <w:tc>
          <w:tcPr>
            <w:tcW w:w="1728" w:type="dxa"/>
          </w:tcPr>
          <w:p w14:paraId="307DB525" w14:textId="77777777" w:rsidR="00DA047C" w:rsidRDefault="00000000">
            <w:r>
              <w:t>$5,600.00</w:t>
            </w:r>
          </w:p>
        </w:tc>
        <w:tc>
          <w:tcPr>
            <w:tcW w:w="1728" w:type="dxa"/>
          </w:tcPr>
          <w:p w14:paraId="619B12B9" w14:textId="77777777" w:rsidR="00DA047C" w:rsidRDefault="00000000">
            <w:r>
              <w:t>$4,200.00</w:t>
            </w:r>
          </w:p>
        </w:tc>
        <w:tc>
          <w:tcPr>
            <w:tcW w:w="1728" w:type="dxa"/>
          </w:tcPr>
          <w:p w14:paraId="152A2B96" w14:textId="77777777" w:rsidR="00DA047C" w:rsidRDefault="00000000">
            <w:r>
              <w:t>$5,600.00</w:t>
            </w:r>
          </w:p>
        </w:tc>
      </w:tr>
    </w:tbl>
    <w:p w14:paraId="04A77617" w14:textId="77777777" w:rsidR="00DA047C" w:rsidRDefault="00DA047C"/>
    <w:p w14:paraId="2769F42C" w14:textId="77777777" w:rsidR="00DA047C" w:rsidRDefault="00000000">
      <w:pPr>
        <w:pStyle w:val="Heading3"/>
      </w:pPr>
      <w:r>
        <w:t>Personal Non-High</w:t>
      </w:r>
    </w:p>
    <w:p w14:paraId="26C90F15" w14:textId="77777777" w:rsidR="00DA047C" w:rsidRDefault="00000000">
      <w:pPr>
        <w:pStyle w:val="Heading4"/>
      </w:pPr>
      <w:r>
        <w:t>Threshold Recommendation</w:t>
      </w:r>
    </w:p>
    <w:p w14:paraId="0A545CF8" w14:textId="77777777" w:rsidR="00DA047C" w:rsidRDefault="00000000">
      <w:r>
        <w:t>Alerts generated in the Actimize UAT environment between 07/01/2023  and  10/31/2023 were extracted for review. 11 rule breaks generated during the testing period, which were reviewed by the Bank for quality and used for analysis.</w:t>
      </w:r>
    </w:p>
    <w:p w14:paraId="617F3C61" w14:textId="77777777" w:rsidR="00DA047C" w:rsidRDefault="00000000">
      <w:pPr>
        <w:pStyle w:val="Heading5"/>
      </w:pPr>
      <w:r>
        <w:lastRenderedPageBreak/>
        <w:t>No. of Occurrences</w:t>
      </w:r>
    </w:p>
    <w:p w14:paraId="693C4E78" w14:textId="77777777" w:rsidR="00DA047C" w:rsidRDefault="00000000">
      <w:r>
        <w:t>Production below-the-line calibration was conducted on the No. of Occurrences threshold, which was lowered from the production value of two (2) to the below-the-line testing value of two (2). Rule breaks were generated for values ranging between two (2) and three (3). Analysis revealed zero (0) interesting rule breaks in the population of 11 rule breaks. ###INSERT TUNING DECISION### Therefore, it is recommended to maintain the No. of Occurrences threshold at two (2).</w:t>
      </w:r>
    </w:p>
    <w:p w14:paraId="499B4DC0" w14:textId="77777777" w:rsidR="00DA047C" w:rsidRDefault="00000000">
      <w:pPr>
        <w:pStyle w:val="Heading5"/>
      </w:pPr>
      <w:r>
        <w:t>Ratio Lower Bound</w:t>
      </w:r>
    </w:p>
    <w:p w14:paraId="660297C3" w14:textId="77777777" w:rsidR="00DA047C" w:rsidRDefault="00000000">
      <w:r>
        <w:t>Production below-the-line calibration was conducted on the Ratio Lower Bound threshold, which was lowered from the production value of 85.00% to the below-the-line testing value of 80.00%. Rule breaks were generated for values ranging between 0.84% and 1.18%. Analysis revealed zero (0) interesting rule breaks in the population of 11 rule breaks. ###INSERT TUNING DECISION### Therefore, it is recommended to maintain the Ratio Lower Bound threshold at 85.00%.</w:t>
      </w:r>
    </w:p>
    <w:p w14:paraId="0C850BF4" w14:textId="77777777" w:rsidR="00DA047C" w:rsidRDefault="00000000">
      <w:pPr>
        <w:pStyle w:val="Heading5"/>
      </w:pPr>
      <w:r>
        <w:t>Ratio Upper Bound</w:t>
      </w:r>
    </w:p>
    <w:p w14:paraId="672849A2" w14:textId="77777777" w:rsidR="00DA047C" w:rsidRDefault="00000000">
      <w:r>
        <w:t>Production below-the-line calibration was conducted on the Ratio Upper Bound threshold, which was lowered from the production value of 115.00% to the below-the-line testing value of 120.00%. Rule breaks were generated for values ranging between 0.84% and 1.18%. Analysis revealed zero (0) interesting rule breaks in the population of 11 rule breaks. ###INSERT TUNING DECISION### Therefore, it is recommended to maintain the Ratio Upper Bound threshold at 115.00%.</w:t>
      </w:r>
    </w:p>
    <w:p w14:paraId="0F9DBC52" w14:textId="77777777" w:rsidR="00DA047C" w:rsidRDefault="00000000">
      <w:pPr>
        <w:pStyle w:val="Heading5"/>
      </w:pPr>
      <w:r>
        <w:t>Sum Lower Bound</w:t>
      </w:r>
    </w:p>
    <w:p w14:paraId="314E61EB" w14:textId="77777777" w:rsidR="00DA047C" w:rsidRDefault="00000000">
      <w:r>
        <w:t>Production below-the-line calibration was conducted on the Sum Lower Bound threshold, which was lowered from the production value of $5,600.00 to the below-the-line testing value of $4,200.00. Rule breaks were generated for values ranging between $4,300.00 and $5,380.00. Analysis revealed zero (0) interesting rule breaks in the population of 11 rule breaks. ###INSERT TUNING DECISION### Therefore, it is recommended to maintain the Sum Lower Bound threshold at $5,600.00.</w:t>
      </w:r>
    </w:p>
    <w:p w14:paraId="270F3CD4" w14:textId="77777777" w:rsidR="00DA047C" w:rsidRDefault="00000000">
      <w:pPr>
        <w:pStyle w:val="Heading4"/>
      </w:pPr>
      <w:r>
        <w:t>Conclusion</w:t>
      </w:r>
    </w:p>
    <w:p w14:paraId="0E9D5D4C" w14:textId="77777777" w:rsidR="00DA047C" w:rsidRDefault="00DA047C"/>
    <w:p w14:paraId="4610DCA3" w14:textId="77777777" w:rsidR="00DA047C" w:rsidRDefault="00000000">
      <w:pPr>
        <w:pStyle w:val="Heading2"/>
      </w:pPr>
      <w:r>
        <w:t>AML-HBC-CCE-INN-A-M01-HBN</w:t>
      </w:r>
    </w:p>
    <w:p w14:paraId="0FED439E"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62A846C0" w14:textId="77777777">
        <w:tc>
          <w:tcPr>
            <w:tcW w:w="1728" w:type="dxa"/>
          </w:tcPr>
          <w:p w14:paraId="1C47B52E" w14:textId="77777777" w:rsidR="00DA047C" w:rsidRDefault="00000000">
            <w:r>
              <w:t>Population</w:t>
            </w:r>
          </w:p>
        </w:tc>
        <w:tc>
          <w:tcPr>
            <w:tcW w:w="1728" w:type="dxa"/>
          </w:tcPr>
          <w:p w14:paraId="05FE62B5" w14:textId="77777777" w:rsidR="00DA047C" w:rsidRDefault="00000000">
            <w:r>
              <w:t>Parameter</w:t>
            </w:r>
          </w:p>
        </w:tc>
        <w:tc>
          <w:tcPr>
            <w:tcW w:w="1728" w:type="dxa"/>
          </w:tcPr>
          <w:p w14:paraId="0B1D67B0" w14:textId="77777777" w:rsidR="00DA047C" w:rsidRDefault="00000000">
            <w:r>
              <w:t>Current Threshold</w:t>
            </w:r>
          </w:p>
        </w:tc>
        <w:tc>
          <w:tcPr>
            <w:tcW w:w="1728" w:type="dxa"/>
          </w:tcPr>
          <w:p w14:paraId="021F8BAE" w14:textId="77777777" w:rsidR="00DA047C" w:rsidRDefault="00000000">
            <w:r>
              <w:t>BTL Threshold</w:t>
            </w:r>
          </w:p>
        </w:tc>
        <w:tc>
          <w:tcPr>
            <w:tcW w:w="1728" w:type="dxa"/>
          </w:tcPr>
          <w:p w14:paraId="0F3E434B" w14:textId="77777777" w:rsidR="00DA047C" w:rsidRDefault="00000000">
            <w:r>
              <w:t>Recommended Threshold</w:t>
            </w:r>
          </w:p>
        </w:tc>
      </w:tr>
      <w:tr w:rsidR="00DA047C" w14:paraId="4D8623C9" w14:textId="77777777">
        <w:tc>
          <w:tcPr>
            <w:tcW w:w="1728" w:type="dxa"/>
          </w:tcPr>
          <w:p w14:paraId="6CAF0E90" w14:textId="77777777" w:rsidR="00DA047C" w:rsidRDefault="00000000">
            <w:r>
              <w:t>Personal Non-High</w:t>
            </w:r>
          </w:p>
        </w:tc>
        <w:tc>
          <w:tcPr>
            <w:tcW w:w="1728" w:type="dxa"/>
          </w:tcPr>
          <w:p w14:paraId="12CE89D9" w14:textId="77777777" w:rsidR="00DA047C" w:rsidRDefault="00000000">
            <w:r>
              <w:t>Min Value</w:t>
            </w:r>
          </w:p>
        </w:tc>
        <w:tc>
          <w:tcPr>
            <w:tcW w:w="1728" w:type="dxa"/>
          </w:tcPr>
          <w:p w14:paraId="188B1417" w14:textId="77777777" w:rsidR="00DA047C" w:rsidRDefault="00000000">
            <w:r>
              <w:t>3.0</w:t>
            </w:r>
          </w:p>
        </w:tc>
        <w:tc>
          <w:tcPr>
            <w:tcW w:w="1728" w:type="dxa"/>
          </w:tcPr>
          <w:p w14:paraId="2A8E6A0F" w14:textId="77777777" w:rsidR="00DA047C" w:rsidRDefault="00000000">
            <w:r>
              <w:t>2.0</w:t>
            </w:r>
          </w:p>
        </w:tc>
        <w:tc>
          <w:tcPr>
            <w:tcW w:w="1728" w:type="dxa"/>
          </w:tcPr>
          <w:p w14:paraId="348781AA" w14:textId="77777777" w:rsidR="00DA047C" w:rsidRDefault="00000000">
            <w:r>
              <w:t>3.0</w:t>
            </w:r>
          </w:p>
        </w:tc>
      </w:tr>
      <w:tr w:rsidR="00DA047C" w14:paraId="3A0ABCC7" w14:textId="77777777">
        <w:tc>
          <w:tcPr>
            <w:tcW w:w="1728" w:type="dxa"/>
          </w:tcPr>
          <w:p w14:paraId="2E17A55F" w14:textId="77777777" w:rsidR="00DA047C" w:rsidRDefault="00000000">
            <w:r>
              <w:t>Personal Non-</w:t>
            </w:r>
            <w:r>
              <w:lastRenderedPageBreak/>
              <w:t>High</w:t>
            </w:r>
          </w:p>
        </w:tc>
        <w:tc>
          <w:tcPr>
            <w:tcW w:w="1728" w:type="dxa"/>
          </w:tcPr>
          <w:p w14:paraId="5C2FEEB3" w14:textId="77777777" w:rsidR="00DA047C" w:rsidRDefault="00000000">
            <w:r>
              <w:lastRenderedPageBreak/>
              <w:t xml:space="preserve">Minimal </w:t>
            </w:r>
            <w:r>
              <w:lastRenderedPageBreak/>
              <w:t>Current Month Sum</w:t>
            </w:r>
          </w:p>
        </w:tc>
        <w:tc>
          <w:tcPr>
            <w:tcW w:w="1728" w:type="dxa"/>
          </w:tcPr>
          <w:p w14:paraId="35E523EB" w14:textId="77777777" w:rsidR="00DA047C" w:rsidRDefault="00000000">
            <w:r>
              <w:lastRenderedPageBreak/>
              <w:t>$5,000.00</w:t>
            </w:r>
          </w:p>
        </w:tc>
        <w:tc>
          <w:tcPr>
            <w:tcW w:w="1728" w:type="dxa"/>
          </w:tcPr>
          <w:p w14:paraId="329FAE83" w14:textId="77777777" w:rsidR="00DA047C" w:rsidRDefault="00000000">
            <w:r>
              <w:t>$5,000.00</w:t>
            </w:r>
          </w:p>
        </w:tc>
        <w:tc>
          <w:tcPr>
            <w:tcW w:w="1728" w:type="dxa"/>
          </w:tcPr>
          <w:p w14:paraId="32F69DA6" w14:textId="77777777" w:rsidR="00DA047C" w:rsidRDefault="00000000">
            <w:r>
              <w:t>$5,000.00</w:t>
            </w:r>
          </w:p>
        </w:tc>
      </w:tr>
      <w:tr w:rsidR="00DA047C" w14:paraId="15C359BC" w14:textId="77777777">
        <w:tc>
          <w:tcPr>
            <w:tcW w:w="1728" w:type="dxa"/>
          </w:tcPr>
          <w:p w14:paraId="48F8DF1B" w14:textId="77777777" w:rsidR="00DA047C" w:rsidRDefault="00000000">
            <w:r>
              <w:t>Personal Non-High</w:t>
            </w:r>
          </w:p>
        </w:tc>
        <w:tc>
          <w:tcPr>
            <w:tcW w:w="1728" w:type="dxa"/>
          </w:tcPr>
          <w:p w14:paraId="0E93ED39" w14:textId="77777777" w:rsidR="00DA047C" w:rsidRDefault="00000000">
            <w:r>
              <w:t>No. of Occurrences</w:t>
            </w:r>
          </w:p>
        </w:tc>
        <w:tc>
          <w:tcPr>
            <w:tcW w:w="1728" w:type="dxa"/>
          </w:tcPr>
          <w:p w14:paraId="5C005216" w14:textId="77777777" w:rsidR="00DA047C" w:rsidRDefault="00000000">
            <w:r>
              <w:t>1.0</w:t>
            </w:r>
          </w:p>
        </w:tc>
        <w:tc>
          <w:tcPr>
            <w:tcW w:w="1728" w:type="dxa"/>
          </w:tcPr>
          <w:p w14:paraId="135A008B" w14:textId="77777777" w:rsidR="00DA047C" w:rsidRDefault="00000000">
            <w:r>
              <w:t>1.0</w:t>
            </w:r>
          </w:p>
        </w:tc>
        <w:tc>
          <w:tcPr>
            <w:tcW w:w="1728" w:type="dxa"/>
          </w:tcPr>
          <w:p w14:paraId="7ED39335" w14:textId="77777777" w:rsidR="00DA047C" w:rsidRDefault="00000000">
            <w:r>
              <w:t>1.0</w:t>
            </w:r>
          </w:p>
        </w:tc>
      </w:tr>
      <w:tr w:rsidR="00DA047C" w14:paraId="1F635A9B" w14:textId="77777777">
        <w:tc>
          <w:tcPr>
            <w:tcW w:w="1728" w:type="dxa"/>
          </w:tcPr>
          <w:p w14:paraId="02562FFB" w14:textId="77777777" w:rsidR="00DA047C" w:rsidRDefault="00000000">
            <w:r>
              <w:t>Personal Non-High</w:t>
            </w:r>
          </w:p>
        </w:tc>
        <w:tc>
          <w:tcPr>
            <w:tcW w:w="1728" w:type="dxa"/>
          </w:tcPr>
          <w:p w14:paraId="3F7B69E1" w14:textId="77777777" w:rsidR="00DA047C" w:rsidRDefault="00000000">
            <w:r>
              <w:t>STDEV exceeds Historical Average Count</w:t>
            </w:r>
          </w:p>
        </w:tc>
        <w:tc>
          <w:tcPr>
            <w:tcW w:w="1728" w:type="dxa"/>
          </w:tcPr>
          <w:p w14:paraId="7C99B155" w14:textId="77777777" w:rsidR="00DA047C" w:rsidRDefault="00000000">
            <w:r>
              <w:t>4.50</w:t>
            </w:r>
          </w:p>
        </w:tc>
        <w:tc>
          <w:tcPr>
            <w:tcW w:w="1728" w:type="dxa"/>
          </w:tcPr>
          <w:p w14:paraId="2F34FD7F" w14:textId="77777777" w:rsidR="00DA047C" w:rsidRDefault="00000000">
            <w:r>
              <w:t>3.00</w:t>
            </w:r>
          </w:p>
        </w:tc>
        <w:tc>
          <w:tcPr>
            <w:tcW w:w="1728" w:type="dxa"/>
          </w:tcPr>
          <w:p w14:paraId="1EEDAF1B" w14:textId="77777777" w:rsidR="00DA047C" w:rsidRDefault="00000000">
            <w:r>
              <w:t>4.50</w:t>
            </w:r>
          </w:p>
        </w:tc>
      </w:tr>
    </w:tbl>
    <w:p w14:paraId="41979DD6" w14:textId="77777777" w:rsidR="00DA047C" w:rsidRDefault="00DA047C"/>
    <w:p w14:paraId="708EF70D" w14:textId="77777777" w:rsidR="00DA047C" w:rsidRDefault="00000000">
      <w:pPr>
        <w:pStyle w:val="Heading3"/>
      </w:pPr>
      <w:r>
        <w:t>Personal Non-High</w:t>
      </w:r>
    </w:p>
    <w:p w14:paraId="37A8A589" w14:textId="77777777" w:rsidR="00DA047C" w:rsidRDefault="00000000">
      <w:pPr>
        <w:pStyle w:val="Heading4"/>
      </w:pPr>
      <w:r>
        <w:t>Threshold Recommendation</w:t>
      </w:r>
    </w:p>
    <w:p w14:paraId="5BE33D54" w14:textId="77777777" w:rsidR="00DA047C" w:rsidRDefault="00000000">
      <w:r>
        <w:t>Alerts generated in the Actimize UAT environment between 07/01/2023  and  10/31/2023 were extracted for review. 19 rule breaks generated during the testing period, which were reviewed by the Bank for quality and used for analysis.</w:t>
      </w:r>
    </w:p>
    <w:p w14:paraId="37B4A113" w14:textId="77777777" w:rsidR="00DA047C" w:rsidRDefault="00000000">
      <w:pPr>
        <w:pStyle w:val="Heading5"/>
      </w:pPr>
      <w:r>
        <w:t>No. of Occurrences</w:t>
      </w:r>
    </w:p>
    <w:p w14:paraId="27941C69" w14:textId="77777777" w:rsidR="00DA047C" w:rsidRDefault="00000000">
      <w:r>
        <w:t>Production below-the-line calibration was conducted on the No. of Occurrences threshold, which was lowered from the production value of one (1) to the below-the-line testing value of one (1). Rule breaks were generated for values ranging between one (1) and two (2). Analysis revealed zero (0) interesting rule breaks in the population of 19 rule breaks. ###INSERT TUNING DECISION### Therefore, it is recommended to maintain the No. of Occurrences threshold at one (1).</w:t>
      </w:r>
    </w:p>
    <w:p w14:paraId="7812BF0F" w14:textId="77777777" w:rsidR="00DA047C" w:rsidRDefault="00000000">
      <w:pPr>
        <w:pStyle w:val="Heading5"/>
      </w:pPr>
      <w:r>
        <w:t>STDEV exceeds Historical Average Count</w:t>
      </w:r>
    </w:p>
    <w:p w14:paraId="02389744" w14:textId="77777777" w:rsidR="00DA047C" w:rsidRDefault="00000000">
      <w:r>
        <w:t>Production below-the-line calibration was conducted on the STDEV exceeds Historical Average Count threshold, which was lowered from the production value of 4.50 to the below-the-line testing value of 3.00. Rule breaks were generated for values ranging between 3.00 and 10000.00. Analysis revealed zero (0) interesting rule breaks in the population of 19 rule breaks. ###INSERT TUNING DECISION### Therefore, it is recommended to maintain the STDEV exceeds Historical Average Count threshold at 4.50.</w:t>
      </w:r>
    </w:p>
    <w:p w14:paraId="500FC612" w14:textId="77777777" w:rsidR="00DA047C" w:rsidRDefault="00000000">
      <w:pPr>
        <w:pStyle w:val="Heading5"/>
      </w:pPr>
      <w:r>
        <w:t>Minimal Current Month Sum</w:t>
      </w:r>
    </w:p>
    <w:p w14:paraId="082E8D7E" w14:textId="77777777" w:rsidR="00DA047C" w:rsidRDefault="00000000">
      <w:r>
        <w:t>Production below-the-line calibration was conducted on the Minimal Current Month Sum threshold, which was lowered from the production value of $5,000.00 to the below-the-line testing value of $5,000.00. Rule breaks were generated solely at a value of $0.00. Analysis revealed zero (0) interesting rule breaks in the population of 19 rule breaks. ###INSERT TUNING DECISION### Therefore, it is recommended to maintain the Minimal Current Month Sum threshold at $5,000.00.</w:t>
      </w:r>
    </w:p>
    <w:p w14:paraId="7CF6C2EE" w14:textId="77777777" w:rsidR="00DA047C" w:rsidRDefault="00000000">
      <w:pPr>
        <w:pStyle w:val="Heading5"/>
      </w:pPr>
      <w:r>
        <w:t>Min Value</w:t>
      </w:r>
    </w:p>
    <w:p w14:paraId="21A13274" w14:textId="77777777" w:rsidR="00DA047C" w:rsidRDefault="00000000">
      <w:r>
        <w:t xml:space="preserve">Production below-the-line calibration was conducted on the Min Value threshold, which was lowered from the production value of three (3) to the below-the-line testing value of </w:t>
      </w:r>
      <w:r>
        <w:lastRenderedPageBreak/>
        <w:t>two (2). Rule breaks were generated for values ranging between two (2) and nine (9). Analysis revealed zero (0) interesting rule breaks in the population of 19 rule breaks. ###INSERT TUNING DECISION### Therefore, it is recommended to maintain the Min Value threshold at three (3).</w:t>
      </w:r>
    </w:p>
    <w:p w14:paraId="401947B5" w14:textId="77777777" w:rsidR="00DA047C" w:rsidRDefault="00000000">
      <w:pPr>
        <w:pStyle w:val="Heading4"/>
      </w:pPr>
      <w:r>
        <w:t>Conclusion</w:t>
      </w:r>
    </w:p>
    <w:p w14:paraId="24E0D41B" w14:textId="77777777" w:rsidR="00DA047C" w:rsidRDefault="00DA047C"/>
    <w:p w14:paraId="6035D21E" w14:textId="77777777" w:rsidR="00DA047C" w:rsidRDefault="00000000">
      <w:pPr>
        <w:pStyle w:val="Heading2"/>
      </w:pPr>
      <w:r>
        <w:t>AML-HBC-CCE-INN-A-M01-HBS</w:t>
      </w:r>
    </w:p>
    <w:p w14:paraId="0BCABF97"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3FD51893" w14:textId="77777777">
        <w:tc>
          <w:tcPr>
            <w:tcW w:w="1728" w:type="dxa"/>
          </w:tcPr>
          <w:p w14:paraId="7C24AC8A" w14:textId="77777777" w:rsidR="00DA047C" w:rsidRDefault="00000000">
            <w:r>
              <w:t>Population</w:t>
            </w:r>
          </w:p>
        </w:tc>
        <w:tc>
          <w:tcPr>
            <w:tcW w:w="1728" w:type="dxa"/>
          </w:tcPr>
          <w:p w14:paraId="25FC1C2D" w14:textId="77777777" w:rsidR="00DA047C" w:rsidRDefault="00000000">
            <w:r>
              <w:t>Parameter</w:t>
            </w:r>
          </w:p>
        </w:tc>
        <w:tc>
          <w:tcPr>
            <w:tcW w:w="1728" w:type="dxa"/>
          </w:tcPr>
          <w:p w14:paraId="53D1AF81" w14:textId="77777777" w:rsidR="00DA047C" w:rsidRDefault="00000000">
            <w:r>
              <w:t>Current Threshold</w:t>
            </w:r>
          </w:p>
        </w:tc>
        <w:tc>
          <w:tcPr>
            <w:tcW w:w="1728" w:type="dxa"/>
          </w:tcPr>
          <w:p w14:paraId="2E46DACE" w14:textId="77777777" w:rsidR="00DA047C" w:rsidRDefault="00000000">
            <w:r>
              <w:t>BTL Threshold</w:t>
            </w:r>
          </w:p>
        </w:tc>
        <w:tc>
          <w:tcPr>
            <w:tcW w:w="1728" w:type="dxa"/>
          </w:tcPr>
          <w:p w14:paraId="6F44DCBC" w14:textId="77777777" w:rsidR="00DA047C" w:rsidRDefault="00000000">
            <w:r>
              <w:t>Recommended Threshold</w:t>
            </w:r>
          </w:p>
        </w:tc>
      </w:tr>
      <w:tr w:rsidR="00DA047C" w14:paraId="35FE3732" w14:textId="77777777">
        <w:tc>
          <w:tcPr>
            <w:tcW w:w="1728" w:type="dxa"/>
          </w:tcPr>
          <w:p w14:paraId="6D1C980A" w14:textId="77777777" w:rsidR="00DA047C" w:rsidRDefault="00000000">
            <w:r>
              <w:t>Personal High</w:t>
            </w:r>
          </w:p>
        </w:tc>
        <w:tc>
          <w:tcPr>
            <w:tcW w:w="1728" w:type="dxa"/>
          </w:tcPr>
          <w:p w14:paraId="7D01B343" w14:textId="77777777" w:rsidR="00DA047C" w:rsidRDefault="00000000">
            <w:r>
              <w:t>Minimal Current Month Sum</w:t>
            </w:r>
          </w:p>
        </w:tc>
        <w:tc>
          <w:tcPr>
            <w:tcW w:w="1728" w:type="dxa"/>
          </w:tcPr>
          <w:p w14:paraId="45470674" w14:textId="77777777" w:rsidR="00DA047C" w:rsidRDefault="00000000">
            <w:r>
              <w:t>$8,000.00</w:t>
            </w:r>
          </w:p>
        </w:tc>
        <w:tc>
          <w:tcPr>
            <w:tcW w:w="1728" w:type="dxa"/>
          </w:tcPr>
          <w:p w14:paraId="50CF6662" w14:textId="77777777" w:rsidR="00DA047C" w:rsidRDefault="00000000">
            <w:r>
              <w:t>$6,000.00</w:t>
            </w:r>
          </w:p>
        </w:tc>
        <w:tc>
          <w:tcPr>
            <w:tcW w:w="1728" w:type="dxa"/>
          </w:tcPr>
          <w:p w14:paraId="3F979A10" w14:textId="77777777" w:rsidR="00DA047C" w:rsidRDefault="00000000">
            <w:r>
              <w:t>$8,000.00</w:t>
            </w:r>
          </w:p>
        </w:tc>
      </w:tr>
      <w:tr w:rsidR="00DA047C" w14:paraId="710C6D2F" w14:textId="77777777">
        <w:tc>
          <w:tcPr>
            <w:tcW w:w="1728" w:type="dxa"/>
          </w:tcPr>
          <w:p w14:paraId="74985BC4" w14:textId="77777777" w:rsidR="00DA047C" w:rsidRDefault="00000000">
            <w:r>
              <w:t>Personal High</w:t>
            </w:r>
          </w:p>
        </w:tc>
        <w:tc>
          <w:tcPr>
            <w:tcW w:w="1728" w:type="dxa"/>
          </w:tcPr>
          <w:p w14:paraId="14056FE8" w14:textId="77777777" w:rsidR="00DA047C" w:rsidRDefault="00000000">
            <w:r>
              <w:t>No. of Occurrences</w:t>
            </w:r>
          </w:p>
        </w:tc>
        <w:tc>
          <w:tcPr>
            <w:tcW w:w="1728" w:type="dxa"/>
          </w:tcPr>
          <w:p w14:paraId="2FA2DAF1" w14:textId="77777777" w:rsidR="00DA047C" w:rsidRDefault="00000000">
            <w:r>
              <w:t>1.0</w:t>
            </w:r>
          </w:p>
        </w:tc>
        <w:tc>
          <w:tcPr>
            <w:tcW w:w="1728" w:type="dxa"/>
          </w:tcPr>
          <w:p w14:paraId="15B62A38" w14:textId="77777777" w:rsidR="00DA047C" w:rsidRDefault="00000000">
            <w:r>
              <w:t>1.0</w:t>
            </w:r>
          </w:p>
        </w:tc>
        <w:tc>
          <w:tcPr>
            <w:tcW w:w="1728" w:type="dxa"/>
          </w:tcPr>
          <w:p w14:paraId="087E5195" w14:textId="77777777" w:rsidR="00DA047C" w:rsidRDefault="00000000">
            <w:r>
              <w:t>1.0</w:t>
            </w:r>
          </w:p>
        </w:tc>
      </w:tr>
      <w:tr w:rsidR="00DA047C" w14:paraId="5AE9E375" w14:textId="77777777">
        <w:tc>
          <w:tcPr>
            <w:tcW w:w="1728" w:type="dxa"/>
          </w:tcPr>
          <w:p w14:paraId="04C59CCA" w14:textId="77777777" w:rsidR="00DA047C" w:rsidRDefault="00000000">
            <w:r>
              <w:t>Personal High</w:t>
            </w:r>
          </w:p>
        </w:tc>
        <w:tc>
          <w:tcPr>
            <w:tcW w:w="1728" w:type="dxa"/>
          </w:tcPr>
          <w:p w14:paraId="2C1C9679" w14:textId="77777777" w:rsidR="00DA047C" w:rsidRDefault="00000000">
            <w:r>
              <w:t>STDEV exceeds Historical Average Sum</w:t>
            </w:r>
          </w:p>
        </w:tc>
        <w:tc>
          <w:tcPr>
            <w:tcW w:w="1728" w:type="dxa"/>
          </w:tcPr>
          <w:p w14:paraId="5FC5766C" w14:textId="77777777" w:rsidR="00DA047C" w:rsidRDefault="00000000">
            <w:r>
              <w:t>4.20</w:t>
            </w:r>
          </w:p>
        </w:tc>
        <w:tc>
          <w:tcPr>
            <w:tcW w:w="1728" w:type="dxa"/>
          </w:tcPr>
          <w:p w14:paraId="355CFE9A" w14:textId="77777777" w:rsidR="00DA047C" w:rsidRDefault="00000000">
            <w:r>
              <w:t>3.00</w:t>
            </w:r>
          </w:p>
        </w:tc>
        <w:tc>
          <w:tcPr>
            <w:tcW w:w="1728" w:type="dxa"/>
          </w:tcPr>
          <w:p w14:paraId="4BA02CF7" w14:textId="77777777" w:rsidR="00DA047C" w:rsidRDefault="00000000">
            <w:r>
              <w:t>4.20</w:t>
            </w:r>
          </w:p>
        </w:tc>
      </w:tr>
    </w:tbl>
    <w:p w14:paraId="59C7F6A3" w14:textId="77777777" w:rsidR="00DA047C" w:rsidRDefault="00DA047C"/>
    <w:p w14:paraId="674DC412" w14:textId="77777777" w:rsidR="00DA047C" w:rsidRDefault="00000000">
      <w:pPr>
        <w:pStyle w:val="Heading3"/>
      </w:pPr>
      <w:r>
        <w:t>Personal High</w:t>
      </w:r>
    </w:p>
    <w:p w14:paraId="2D67E638" w14:textId="77777777" w:rsidR="00DA047C" w:rsidRDefault="00000000">
      <w:pPr>
        <w:pStyle w:val="Heading4"/>
      </w:pPr>
      <w:r>
        <w:t>Threshold Recommendation</w:t>
      </w:r>
    </w:p>
    <w:p w14:paraId="05F7B99B" w14:textId="77777777" w:rsidR="00DA047C" w:rsidRDefault="00000000">
      <w:r>
        <w:t>No alerts generated in the Actimize UAT environment between 07/01/2023  and  10/31/2023; therefore, no analysis was performed. The current thresholds are recommended to be maintained.</w:t>
      </w:r>
    </w:p>
    <w:p w14:paraId="0B9818D3" w14:textId="77777777" w:rsidR="00DA047C" w:rsidRDefault="00000000">
      <w:pPr>
        <w:pStyle w:val="Heading2"/>
      </w:pPr>
      <w:r>
        <w:t>AML-STR-CCE-INN-A-D01-DST</w:t>
      </w:r>
    </w:p>
    <w:p w14:paraId="64FCFBE4"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568517FE" w14:textId="77777777">
        <w:tc>
          <w:tcPr>
            <w:tcW w:w="1728" w:type="dxa"/>
          </w:tcPr>
          <w:p w14:paraId="58583E3B" w14:textId="77777777" w:rsidR="00DA047C" w:rsidRDefault="00000000">
            <w:r>
              <w:t>Population</w:t>
            </w:r>
          </w:p>
        </w:tc>
        <w:tc>
          <w:tcPr>
            <w:tcW w:w="1728" w:type="dxa"/>
          </w:tcPr>
          <w:p w14:paraId="4C58468F" w14:textId="77777777" w:rsidR="00DA047C" w:rsidRDefault="00000000">
            <w:r>
              <w:t>Parameter</w:t>
            </w:r>
          </w:p>
        </w:tc>
        <w:tc>
          <w:tcPr>
            <w:tcW w:w="1728" w:type="dxa"/>
          </w:tcPr>
          <w:p w14:paraId="7197AFB7" w14:textId="77777777" w:rsidR="00DA047C" w:rsidRDefault="00000000">
            <w:r>
              <w:t>Current Threshold</w:t>
            </w:r>
          </w:p>
        </w:tc>
        <w:tc>
          <w:tcPr>
            <w:tcW w:w="1728" w:type="dxa"/>
          </w:tcPr>
          <w:p w14:paraId="633D0287" w14:textId="77777777" w:rsidR="00DA047C" w:rsidRDefault="00000000">
            <w:r>
              <w:t>BTL Threshold</w:t>
            </w:r>
          </w:p>
        </w:tc>
        <w:tc>
          <w:tcPr>
            <w:tcW w:w="1728" w:type="dxa"/>
          </w:tcPr>
          <w:p w14:paraId="3696E968" w14:textId="77777777" w:rsidR="00DA047C" w:rsidRDefault="00000000">
            <w:r>
              <w:t>Recommended Threshold</w:t>
            </w:r>
          </w:p>
        </w:tc>
      </w:tr>
      <w:tr w:rsidR="00DA047C" w14:paraId="4CD402B9" w14:textId="77777777">
        <w:tc>
          <w:tcPr>
            <w:tcW w:w="1728" w:type="dxa"/>
          </w:tcPr>
          <w:p w14:paraId="4AF6439D" w14:textId="77777777" w:rsidR="00DA047C" w:rsidRDefault="00000000">
            <w:r>
              <w:t>Business Non-High</w:t>
            </w:r>
          </w:p>
        </w:tc>
        <w:tc>
          <w:tcPr>
            <w:tcW w:w="1728" w:type="dxa"/>
          </w:tcPr>
          <w:p w14:paraId="648CBDCB" w14:textId="77777777" w:rsidR="00DA047C" w:rsidRDefault="00000000">
            <w:r>
              <w:t>No. of Occurrences</w:t>
            </w:r>
          </w:p>
        </w:tc>
        <w:tc>
          <w:tcPr>
            <w:tcW w:w="1728" w:type="dxa"/>
          </w:tcPr>
          <w:p w14:paraId="0659F3D5" w14:textId="77777777" w:rsidR="00DA047C" w:rsidRDefault="00000000">
            <w:r>
              <w:t>3.0</w:t>
            </w:r>
          </w:p>
        </w:tc>
        <w:tc>
          <w:tcPr>
            <w:tcW w:w="1728" w:type="dxa"/>
          </w:tcPr>
          <w:p w14:paraId="43EBF91C" w14:textId="77777777" w:rsidR="00DA047C" w:rsidRDefault="00000000">
            <w:r>
              <w:t>2.0</w:t>
            </w:r>
          </w:p>
        </w:tc>
        <w:tc>
          <w:tcPr>
            <w:tcW w:w="1728" w:type="dxa"/>
          </w:tcPr>
          <w:p w14:paraId="4EC092FE" w14:textId="77777777" w:rsidR="00DA047C" w:rsidRDefault="00000000">
            <w:r>
              <w:t>2.0</w:t>
            </w:r>
          </w:p>
        </w:tc>
      </w:tr>
      <w:tr w:rsidR="00DA047C" w14:paraId="12BCDAE9" w14:textId="77777777">
        <w:tc>
          <w:tcPr>
            <w:tcW w:w="1728" w:type="dxa"/>
          </w:tcPr>
          <w:p w14:paraId="7C7954FC" w14:textId="77777777" w:rsidR="00DA047C" w:rsidRDefault="00000000">
            <w:r>
              <w:t>Business Non-High</w:t>
            </w:r>
          </w:p>
        </w:tc>
        <w:tc>
          <w:tcPr>
            <w:tcW w:w="1728" w:type="dxa"/>
          </w:tcPr>
          <w:p w14:paraId="55BE4952" w14:textId="77777777" w:rsidR="00DA047C" w:rsidRDefault="00000000">
            <w:r>
              <w:t>Sum Amount Lower Bound</w:t>
            </w:r>
          </w:p>
        </w:tc>
        <w:tc>
          <w:tcPr>
            <w:tcW w:w="1728" w:type="dxa"/>
          </w:tcPr>
          <w:p w14:paraId="000FBFB6" w14:textId="77777777" w:rsidR="00DA047C" w:rsidRDefault="00000000">
            <w:r>
              <w:t>$8,700.00</w:t>
            </w:r>
          </w:p>
        </w:tc>
        <w:tc>
          <w:tcPr>
            <w:tcW w:w="1728" w:type="dxa"/>
          </w:tcPr>
          <w:p w14:paraId="773A5253" w14:textId="77777777" w:rsidR="00DA047C" w:rsidRDefault="00000000">
            <w:r>
              <w:t>$6,500.00</w:t>
            </w:r>
          </w:p>
        </w:tc>
        <w:tc>
          <w:tcPr>
            <w:tcW w:w="1728" w:type="dxa"/>
          </w:tcPr>
          <w:p w14:paraId="1375369D" w14:textId="77777777" w:rsidR="00DA047C" w:rsidRDefault="00000000">
            <w:r>
              <w:t>$8,700.00</w:t>
            </w:r>
          </w:p>
        </w:tc>
      </w:tr>
      <w:tr w:rsidR="00DA047C" w14:paraId="3621F22F" w14:textId="77777777">
        <w:tc>
          <w:tcPr>
            <w:tcW w:w="1728" w:type="dxa"/>
          </w:tcPr>
          <w:p w14:paraId="7226E71F" w14:textId="77777777" w:rsidR="00DA047C" w:rsidRDefault="00000000">
            <w:r>
              <w:lastRenderedPageBreak/>
              <w:t>Personal Non-High</w:t>
            </w:r>
          </w:p>
        </w:tc>
        <w:tc>
          <w:tcPr>
            <w:tcW w:w="1728" w:type="dxa"/>
          </w:tcPr>
          <w:p w14:paraId="597D7F3B" w14:textId="77777777" w:rsidR="00DA047C" w:rsidRDefault="00000000">
            <w:r>
              <w:t>No. of Occurrences</w:t>
            </w:r>
          </w:p>
        </w:tc>
        <w:tc>
          <w:tcPr>
            <w:tcW w:w="1728" w:type="dxa"/>
          </w:tcPr>
          <w:p w14:paraId="3E86D4B9" w14:textId="77777777" w:rsidR="00DA047C" w:rsidRDefault="00000000">
            <w:r>
              <w:t>3.0</w:t>
            </w:r>
          </w:p>
        </w:tc>
        <w:tc>
          <w:tcPr>
            <w:tcW w:w="1728" w:type="dxa"/>
          </w:tcPr>
          <w:p w14:paraId="559B9253" w14:textId="77777777" w:rsidR="00DA047C" w:rsidRDefault="00000000">
            <w:r>
              <w:t>2.0</w:t>
            </w:r>
          </w:p>
        </w:tc>
        <w:tc>
          <w:tcPr>
            <w:tcW w:w="1728" w:type="dxa"/>
          </w:tcPr>
          <w:p w14:paraId="4C49612E" w14:textId="77777777" w:rsidR="00DA047C" w:rsidRDefault="00000000">
            <w:r>
              <w:t>2.0</w:t>
            </w:r>
          </w:p>
        </w:tc>
      </w:tr>
      <w:tr w:rsidR="00DA047C" w14:paraId="04A655B6" w14:textId="77777777">
        <w:tc>
          <w:tcPr>
            <w:tcW w:w="1728" w:type="dxa"/>
          </w:tcPr>
          <w:p w14:paraId="4F54D20F" w14:textId="77777777" w:rsidR="00DA047C" w:rsidRDefault="00000000">
            <w:r>
              <w:t>Personal Non-High</w:t>
            </w:r>
          </w:p>
        </w:tc>
        <w:tc>
          <w:tcPr>
            <w:tcW w:w="1728" w:type="dxa"/>
          </w:tcPr>
          <w:p w14:paraId="040B7340" w14:textId="77777777" w:rsidR="00DA047C" w:rsidRDefault="00000000">
            <w:r>
              <w:t>Sum Amount Lower Bound</w:t>
            </w:r>
          </w:p>
        </w:tc>
        <w:tc>
          <w:tcPr>
            <w:tcW w:w="1728" w:type="dxa"/>
          </w:tcPr>
          <w:p w14:paraId="46512402" w14:textId="77777777" w:rsidR="00DA047C" w:rsidRDefault="00000000">
            <w:r>
              <w:t>$6,400.00</w:t>
            </w:r>
          </w:p>
        </w:tc>
        <w:tc>
          <w:tcPr>
            <w:tcW w:w="1728" w:type="dxa"/>
          </w:tcPr>
          <w:p w14:paraId="31DF3EB0" w14:textId="77777777" w:rsidR="00DA047C" w:rsidRDefault="00000000">
            <w:r>
              <w:t>$4,800.00</w:t>
            </w:r>
          </w:p>
        </w:tc>
        <w:tc>
          <w:tcPr>
            <w:tcW w:w="1728" w:type="dxa"/>
          </w:tcPr>
          <w:p w14:paraId="5C74B73C" w14:textId="77777777" w:rsidR="00DA047C" w:rsidRDefault="00000000">
            <w:r>
              <w:t>$5,600.00</w:t>
            </w:r>
          </w:p>
        </w:tc>
      </w:tr>
    </w:tbl>
    <w:p w14:paraId="7C32E395" w14:textId="77777777" w:rsidR="00DA047C" w:rsidRDefault="00DA047C"/>
    <w:p w14:paraId="4751BB5F" w14:textId="77777777" w:rsidR="00DA047C" w:rsidRDefault="00000000">
      <w:pPr>
        <w:pStyle w:val="Heading3"/>
      </w:pPr>
      <w:r>
        <w:t>Business Non-High</w:t>
      </w:r>
    </w:p>
    <w:p w14:paraId="258E0940" w14:textId="77777777" w:rsidR="00DA047C" w:rsidRDefault="00000000">
      <w:pPr>
        <w:pStyle w:val="Heading4"/>
      </w:pPr>
      <w:r>
        <w:t>Threshold Recommendation</w:t>
      </w:r>
    </w:p>
    <w:p w14:paraId="550598A4" w14:textId="77777777" w:rsidR="00DA047C" w:rsidRDefault="00000000">
      <w:r>
        <w:t>Alerts generated in the Actimize UAT environment between 07/01/2023  and  10/31/2023 were extracted for review. 773 rule breaks generated during the testing period, which were subsequently sampled using the standard methodology. The 287 sampled rule breaks were then reviewed by the Bank for quality and used for analysis.</w:t>
      </w:r>
    </w:p>
    <w:p w14:paraId="52BDB4DA" w14:textId="77777777" w:rsidR="00DA047C" w:rsidRDefault="00000000">
      <w:pPr>
        <w:pStyle w:val="Heading5"/>
      </w:pPr>
      <w:r>
        <w:t>No. of Occurrences</w:t>
      </w:r>
    </w:p>
    <w:p w14:paraId="52CFF0E7" w14:textId="77777777" w:rsidR="00DA047C" w:rsidRDefault="00000000">
      <w:r>
        <w:t>Production below-the-line calibration was conducted on the No. of Occurrences threshold, which was lowered from the production value of three (3) to the below-the-line testing value of two (2). Rule breaks were generated for values ranging between two (2) and seven (7). Analysis revealed 17 interesting rule breaks in the population of 287 rule breaks. ###INSERT TUNING DECISION### Therefore, it is recommended to lower the No. of Occurrences threshold from three (3) to two (2). At the recommended threshold, the effectiveness of the delta population is 5.96%.</w:t>
      </w:r>
    </w:p>
    <w:p w14:paraId="0E59A25E" w14:textId="77777777" w:rsidR="00DA047C" w:rsidRDefault="00000000">
      <w:pPr>
        <w:pStyle w:val="Heading5"/>
      </w:pPr>
      <w:r>
        <w:t>Sum Amount Lower Bound</w:t>
      </w:r>
    </w:p>
    <w:p w14:paraId="1FB69876" w14:textId="77777777" w:rsidR="00DA047C" w:rsidRDefault="00000000">
      <w:r>
        <w:t>Production below-the-line calibration was conducted on the Sum Amount Lower Bound threshold, which was lowered from the production value of $8,700.00 to the below-the-line testing value of $6,500.00. Rule breaks were generated for values ranging between $6,509.00 and $10,000.00. Analysis revealed 17 interesting rule breaks in the population of 287 rule breaks. ###INSERT TUNING DECISION### Therefore, it is recommended to maintain the Sum Amount Lower Bound threshold at $8,700.00.</w:t>
      </w:r>
    </w:p>
    <w:p w14:paraId="3B03B611" w14:textId="77777777" w:rsidR="00DA047C" w:rsidRDefault="00000000">
      <w:pPr>
        <w:pStyle w:val="Heading4"/>
      </w:pPr>
      <w:r>
        <w:t>Conclusion</w:t>
      </w:r>
    </w:p>
    <w:p w14:paraId="186C83CB" w14:textId="77777777" w:rsidR="00DA047C" w:rsidRDefault="00DA047C"/>
    <w:p w14:paraId="1608BF84" w14:textId="77777777" w:rsidR="00DA047C" w:rsidRDefault="00000000">
      <w:pPr>
        <w:pStyle w:val="Heading3"/>
      </w:pPr>
      <w:r>
        <w:t>Personal Non-High</w:t>
      </w:r>
    </w:p>
    <w:p w14:paraId="68A7EA57" w14:textId="77777777" w:rsidR="00DA047C" w:rsidRDefault="00000000">
      <w:pPr>
        <w:pStyle w:val="Heading4"/>
      </w:pPr>
      <w:r>
        <w:t>Threshold Recommendation</w:t>
      </w:r>
    </w:p>
    <w:p w14:paraId="0CD5FF13" w14:textId="77777777" w:rsidR="00DA047C" w:rsidRDefault="00000000">
      <w:r>
        <w:t>Alerts generated in the Actimize UAT environment between 07/01/2023  and  10/31/2023 were extracted for review. 58 rule breaks generated during the testing period, which were reviewed by the Bank for quality and used for analysis.</w:t>
      </w:r>
    </w:p>
    <w:p w14:paraId="08A72BDC" w14:textId="77777777" w:rsidR="00DA047C" w:rsidRDefault="00000000">
      <w:pPr>
        <w:pStyle w:val="Heading5"/>
      </w:pPr>
      <w:r>
        <w:t>No. of Occurrences</w:t>
      </w:r>
    </w:p>
    <w:p w14:paraId="104A53FE" w14:textId="77777777" w:rsidR="00DA047C" w:rsidRDefault="00000000">
      <w:r>
        <w:t xml:space="preserve">Production below-the-line calibration was conducted on the No. of Occurrences threshold, which was lowered from the production value of three (3) to the below-the-line testing </w:t>
      </w:r>
      <w:r>
        <w:lastRenderedPageBreak/>
        <w:t>value of two (2). Rule breaks were generated for values ranging between two (2) and three (3). Analysis revealed 16 interesting rule breaks in the population of 58 rule breaks. ###INSERT TUNING DECISION### Therefore, it is recommended to lower the No. of Occurrences threshold from three (3) to two (2). At the recommended threshold, the effectiveness of the delta population is 27.59%.</w:t>
      </w:r>
    </w:p>
    <w:p w14:paraId="0E84EC2D" w14:textId="77777777" w:rsidR="00DA047C" w:rsidRDefault="00000000">
      <w:pPr>
        <w:pStyle w:val="Heading5"/>
      </w:pPr>
      <w:r>
        <w:t>Sum Amount Lower Bound</w:t>
      </w:r>
    </w:p>
    <w:p w14:paraId="1C6536F8" w14:textId="77777777" w:rsidR="00DA047C" w:rsidRDefault="00000000">
      <w:r>
        <w:t>Production below-the-line calibration was conducted on the Sum Amount Lower Bound threshold, which was lowered from the production value of $6,400.00 to the below-the-line testing value of $4,800.00. Rule breaks were generated for values ranging between $5,000.00 and $10,000.00. Analysis revealed 16 interesting rule breaks in the population of 58 rule breaks. ###INSERT TUNING DECISION### Therefore, it is recommended to lower the Sum Amount Lower Bound threshold from $6,400.00 to $5,600.00. At the recommended threshold, the effectiveness of the delta population is 35.14%.</w:t>
      </w:r>
    </w:p>
    <w:p w14:paraId="71FA798B" w14:textId="77777777" w:rsidR="00DA047C" w:rsidRDefault="00000000">
      <w:pPr>
        <w:pStyle w:val="Heading4"/>
      </w:pPr>
      <w:r>
        <w:t>Conclusion</w:t>
      </w:r>
    </w:p>
    <w:p w14:paraId="3115C534" w14:textId="77777777" w:rsidR="00DA047C" w:rsidRDefault="00DA047C"/>
    <w:p w14:paraId="2B3B3189" w14:textId="77777777" w:rsidR="00DA047C" w:rsidRDefault="00000000">
      <w:pPr>
        <w:pStyle w:val="Heading2"/>
      </w:pPr>
      <w:r>
        <w:t>AML-STR-CCE-OUT-A-D01-DST</w:t>
      </w:r>
    </w:p>
    <w:p w14:paraId="18E81FDA"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1072770E" w14:textId="77777777">
        <w:tc>
          <w:tcPr>
            <w:tcW w:w="1728" w:type="dxa"/>
          </w:tcPr>
          <w:p w14:paraId="1C1AA1D3" w14:textId="77777777" w:rsidR="00DA047C" w:rsidRDefault="00000000">
            <w:r>
              <w:t>Population</w:t>
            </w:r>
          </w:p>
        </w:tc>
        <w:tc>
          <w:tcPr>
            <w:tcW w:w="1728" w:type="dxa"/>
          </w:tcPr>
          <w:p w14:paraId="44BED4E6" w14:textId="77777777" w:rsidR="00DA047C" w:rsidRDefault="00000000">
            <w:r>
              <w:t>Parameter</w:t>
            </w:r>
          </w:p>
        </w:tc>
        <w:tc>
          <w:tcPr>
            <w:tcW w:w="1728" w:type="dxa"/>
          </w:tcPr>
          <w:p w14:paraId="67FA4CB3" w14:textId="77777777" w:rsidR="00DA047C" w:rsidRDefault="00000000">
            <w:r>
              <w:t>Current Threshold</w:t>
            </w:r>
          </w:p>
        </w:tc>
        <w:tc>
          <w:tcPr>
            <w:tcW w:w="1728" w:type="dxa"/>
          </w:tcPr>
          <w:p w14:paraId="085D645E" w14:textId="77777777" w:rsidR="00DA047C" w:rsidRDefault="00000000">
            <w:r>
              <w:t>BTL Threshold</w:t>
            </w:r>
          </w:p>
        </w:tc>
        <w:tc>
          <w:tcPr>
            <w:tcW w:w="1728" w:type="dxa"/>
          </w:tcPr>
          <w:p w14:paraId="01E02EDD" w14:textId="77777777" w:rsidR="00DA047C" w:rsidRDefault="00000000">
            <w:r>
              <w:t>Recommended Threshold</w:t>
            </w:r>
          </w:p>
        </w:tc>
      </w:tr>
      <w:tr w:rsidR="00DA047C" w14:paraId="7D6E9E1F" w14:textId="77777777">
        <w:tc>
          <w:tcPr>
            <w:tcW w:w="1728" w:type="dxa"/>
          </w:tcPr>
          <w:p w14:paraId="124E125B" w14:textId="77777777" w:rsidR="00DA047C" w:rsidRDefault="00000000">
            <w:r>
              <w:t>Business Non-High</w:t>
            </w:r>
          </w:p>
        </w:tc>
        <w:tc>
          <w:tcPr>
            <w:tcW w:w="1728" w:type="dxa"/>
          </w:tcPr>
          <w:p w14:paraId="5822F55D" w14:textId="77777777" w:rsidR="00DA047C" w:rsidRDefault="00000000">
            <w:r>
              <w:t>No. of Occurrences</w:t>
            </w:r>
          </w:p>
        </w:tc>
        <w:tc>
          <w:tcPr>
            <w:tcW w:w="1728" w:type="dxa"/>
          </w:tcPr>
          <w:p w14:paraId="502BD57D" w14:textId="77777777" w:rsidR="00DA047C" w:rsidRDefault="00000000">
            <w:r>
              <w:t>3.0</w:t>
            </w:r>
          </w:p>
        </w:tc>
        <w:tc>
          <w:tcPr>
            <w:tcW w:w="1728" w:type="dxa"/>
          </w:tcPr>
          <w:p w14:paraId="3CA9FB0C" w14:textId="77777777" w:rsidR="00DA047C" w:rsidRDefault="00000000">
            <w:r>
              <w:t>2.0</w:t>
            </w:r>
          </w:p>
        </w:tc>
        <w:tc>
          <w:tcPr>
            <w:tcW w:w="1728" w:type="dxa"/>
          </w:tcPr>
          <w:p w14:paraId="6010BEA5" w14:textId="77777777" w:rsidR="00DA047C" w:rsidRDefault="00000000">
            <w:r>
              <w:t>2.0</w:t>
            </w:r>
          </w:p>
        </w:tc>
      </w:tr>
      <w:tr w:rsidR="00DA047C" w14:paraId="702E15BC" w14:textId="77777777">
        <w:tc>
          <w:tcPr>
            <w:tcW w:w="1728" w:type="dxa"/>
          </w:tcPr>
          <w:p w14:paraId="17B517D4" w14:textId="77777777" w:rsidR="00DA047C" w:rsidRDefault="00000000">
            <w:r>
              <w:t>Business Non-High</w:t>
            </w:r>
          </w:p>
        </w:tc>
        <w:tc>
          <w:tcPr>
            <w:tcW w:w="1728" w:type="dxa"/>
          </w:tcPr>
          <w:p w14:paraId="195FF091" w14:textId="77777777" w:rsidR="00DA047C" w:rsidRDefault="00000000">
            <w:r>
              <w:t>Sum Amount Lower Bound</w:t>
            </w:r>
          </w:p>
        </w:tc>
        <w:tc>
          <w:tcPr>
            <w:tcW w:w="1728" w:type="dxa"/>
          </w:tcPr>
          <w:p w14:paraId="109CA845" w14:textId="77777777" w:rsidR="00DA047C" w:rsidRDefault="00000000">
            <w:r>
              <w:t>$7,200.00</w:t>
            </w:r>
          </w:p>
        </w:tc>
        <w:tc>
          <w:tcPr>
            <w:tcW w:w="1728" w:type="dxa"/>
          </w:tcPr>
          <w:p w14:paraId="64F01E61" w14:textId="77777777" w:rsidR="00DA047C" w:rsidRDefault="00000000">
            <w:r>
              <w:t>$5,400.00</w:t>
            </w:r>
          </w:p>
        </w:tc>
        <w:tc>
          <w:tcPr>
            <w:tcW w:w="1728" w:type="dxa"/>
          </w:tcPr>
          <w:p w14:paraId="6ACA5BBB" w14:textId="77777777" w:rsidR="00DA047C" w:rsidRDefault="00000000">
            <w:r>
              <w:t>$7,200.00</w:t>
            </w:r>
          </w:p>
        </w:tc>
      </w:tr>
      <w:tr w:rsidR="00DA047C" w14:paraId="185BA42D" w14:textId="77777777">
        <w:tc>
          <w:tcPr>
            <w:tcW w:w="1728" w:type="dxa"/>
          </w:tcPr>
          <w:p w14:paraId="3304B06E" w14:textId="77777777" w:rsidR="00DA047C" w:rsidRDefault="00000000">
            <w:r>
              <w:t>Personal High</w:t>
            </w:r>
          </w:p>
        </w:tc>
        <w:tc>
          <w:tcPr>
            <w:tcW w:w="1728" w:type="dxa"/>
          </w:tcPr>
          <w:p w14:paraId="55F12B6D" w14:textId="77777777" w:rsidR="00DA047C" w:rsidRDefault="00000000">
            <w:r>
              <w:t>No. of Occurrences</w:t>
            </w:r>
          </w:p>
        </w:tc>
        <w:tc>
          <w:tcPr>
            <w:tcW w:w="1728" w:type="dxa"/>
          </w:tcPr>
          <w:p w14:paraId="201BC8AB" w14:textId="77777777" w:rsidR="00DA047C" w:rsidRDefault="00000000">
            <w:r>
              <w:t>3.0</w:t>
            </w:r>
          </w:p>
        </w:tc>
        <w:tc>
          <w:tcPr>
            <w:tcW w:w="1728" w:type="dxa"/>
          </w:tcPr>
          <w:p w14:paraId="64EE1A51" w14:textId="77777777" w:rsidR="00DA047C" w:rsidRDefault="00000000">
            <w:r>
              <w:t>2.0</w:t>
            </w:r>
          </w:p>
        </w:tc>
        <w:tc>
          <w:tcPr>
            <w:tcW w:w="1728" w:type="dxa"/>
          </w:tcPr>
          <w:p w14:paraId="1D74793C" w14:textId="77777777" w:rsidR="00DA047C" w:rsidRDefault="00000000">
            <w:r>
              <w:t>2.0</w:t>
            </w:r>
          </w:p>
        </w:tc>
      </w:tr>
      <w:tr w:rsidR="00DA047C" w14:paraId="37F820C2" w14:textId="77777777">
        <w:tc>
          <w:tcPr>
            <w:tcW w:w="1728" w:type="dxa"/>
          </w:tcPr>
          <w:p w14:paraId="0EB620BA" w14:textId="77777777" w:rsidR="00DA047C" w:rsidRDefault="00000000">
            <w:r>
              <w:t>Personal High</w:t>
            </w:r>
          </w:p>
        </w:tc>
        <w:tc>
          <w:tcPr>
            <w:tcW w:w="1728" w:type="dxa"/>
          </w:tcPr>
          <w:p w14:paraId="7C1232E5" w14:textId="77777777" w:rsidR="00DA047C" w:rsidRDefault="00000000">
            <w:r>
              <w:t>Sum Amount Lower Bound</w:t>
            </w:r>
          </w:p>
        </w:tc>
        <w:tc>
          <w:tcPr>
            <w:tcW w:w="1728" w:type="dxa"/>
          </w:tcPr>
          <w:p w14:paraId="6137654A" w14:textId="77777777" w:rsidR="00DA047C" w:rsidRDefault="00000000">
            <w:r>
              <w:t>$5,000.00</w:t>
            </w:r>
          </w:p>
        </w:tc>
        <w:tc>
          <w:tcPr>
            <w:tcW w:w="1728" w:type="dxa"/>
          </w:tcPr>
          <w:p w14:paraId="2535A984" w14:textId="77777777" w:rsidR="00DA047C" w:rsidRDefault="00000000">
            <w:r>
              <w:t>$3,700.00</w:t>
            </w:r>
          </w:p>
        </w:tc>
        <w:tc>
          <w:tcPr>
            <w:tcW w:w="1728" w:type="dxa"/>
          </w:tcPr>
          <w:p w14:paraId="16B4FA6F" w14:textId="77777777" w:rsidR="00DA047C" w:rsidRDefault="00000000">
            <w:r>
              <w:t>$5,000.00</w:t>
            </w:r>
          </w:p>
        </w:tc>
      </w:tr>
      <w:tr w:rsidR="00DA047C" w14:paraId="1B47F836" w14:textId="77777777">
        <w:tc>
          <w:tcPr>
            <w:tcW w:w="1728" w:type="dxa"/>
          </w:tcPr>
          <w:p w14:paraId="450D814D" w14:textId="77777777" w:rsidR="00DA047C" w:rsidRDefault="00000000">
            <w:r>
              <w:t>Personal Non-High</w:t>
            </w:r>
          </w:p>
        </w:tc>
        <w:tc>
          <w:tcPr>
            <w:tcW w:w="1728" w:type="dxa"/>
          </w:tcPr>
          <w:p w14:paraId="3226441C" w14:textId="77777777" w:rsidR="00DA047C" w:rsidRDefault="00000000">
            <w:r>
              <w:t>No. of Occurrences</w:t>
            </w:r>
          </w:p>
        </w:tc>
        <w:tc>
          <w:tcPr>
            <w:tcW w:w="1728" w:type="dxa"/>
          </w:tcPr>
          <w:p w14:paraId="010FB78C" w14:textId="77777777" w:rsidR="00DA047C" w:rsidRDefault="00000000">
            <w:r>
              <w:t>3.0</w:t>
            </w:r>
          </w:p>
        </w:tc>
        <w:tc>
          <w:tcPr>
            <w:tcW w:w="1728" w:type="dxa"/>
          </w:tcPr>
          <w:p w14:paraId="53013360" w14:textId="77777777" w:rsidR="00DA047C" w:rsidRDefault="00000000">
            <w:r>
              <w:t>2.0</w:t>
            </w:r>
          </w:p>
        </w:tc>
        <w:tc>
          <w:tcPr>
            <w:tcW w:w="1728" w:type="dxa"/>
          </w:tcPr>
          <w:p w14:paraId="701CC895" w14:textId="77777777" w:rsidR="00DA047C" w:rsidRDefault="00000000">
            <w:r>
              <w:t>2.0</w:t>
            </w:r>
          </w:p>
        </w:tc>
      </w:tr>
      <w:tr w:rsidR="00DA047C" w14:paraId="3593740D" w14:textId="77777777">
        <w:tc>
          <w:tcPr>
            <w:tcW w:w="1728" w:type="dxa"/>
          </w:tcPr>
          <w:p w14:paraId="330A01AA" w14:textId="77777777" w:rsidR="00DA047C" w:rsidRDefault="00000000">
            <w:r>
              <w:t>Personal Non-High</w:t>
            </w:r>
          </w:p>
        </w:tc>
        <w:tc>
          <w:tcPr>
            <w:tcW w:w="1728" w:type="dxa"/>
          </w:tcPr>
          <w:p w14:paraId="21EEACA1" w14:textId="77777777" w:rsidR="00DA047C" w:rsidRDefault="00000000">
            <w:r>
              <w:t>Sum Amount Lower Bound</w:t>
            </w:r>
          </w:p>
        </w:tc>
        <w:tc>
          <w:tcPr>
            <w:tcW w:w="1728" w:type="dxa"/>
          </w:tcPr>
          <w:p w14:paraId="5C61561B" w14:textId="77777777" w:rsidR="00DA047C" w:rsidRDefault="00000000">
            <w:r>
              <w:t>$5,000.00</w:t>
            </w:r>
          </w:p>
        </w:tc>
        <w:tc>
          <w:tcPr>
            <w:tcW w:w="1728" w:type="dxa"/>
          </w:tcPr>
          <w:p w14:paraId="1D313DCD" w14:textId="77777777" w:rsidR="00DA047C" w:rsidRDefault="00000000">
            <w:r>
              <w:t>$3,700.00</w:t>
            </w:r>
          </w:p>
        </w:tc>
        <w:tc>
          <w:tcPr>
            <w:tcW w:w="1728" w:type="dxa"/>
          </w:tcPr>
          <w:p w14:paraId="051C9BD9" w14:textId="77777777" w:rsidR="00DA047C" w:rsidRDefault="00000000">
            <w:r>
              <w:t>$5,000.00</w:t>
            </w:r>
          </w:p>
        </w:tc>
      </w:tr>
    </w:tbl>
    <w:p w14:paraId="74D7F49B" w14:textId="77777777" w:rsidR="00DA047C" w:rsidRDefault="00DA047C"/>
    <w:p w14:paraId="1BCFCF01" w14:textId="77777777" w:rsidR="00DA047C" w:rsidRDefault="00000000">
      <w:pPr>
        <w:pStyle w:val="Heading3"/>
      </w:pPr>
      <w:r>
        <w:lastRenderedPageBreak/>
        <w:t>Business Non-High</w:t>
      </w:r>
    </w:p>
    <w:p w14:paraId="0E451409" w14:textId="77777777" w:rsidR="00DA047C" w:rsidRDefault="00000000">
      <w:pPr>
        <w:pStyle w:val="Heading4"/>
      </w:pPr>
      <w:r>
        <w:t>Threshold Recommendation</w:t>
      </w:r>
    </w:p>
    <w:p w14:paraId="0B1E595E" w14:textId="77777777" w:rsidR="00DA047C" w:rsidRDefault="00000000">
      <w:r>
        <w:t>Alerts generated in the Actimize UAT environment between 07/01/2023  and  10/31/2023 were extracted for review. 226 rule breaks generated during the testing period, which were subsequently sampled using the standard methodology. The 153 sampled rule breaks were then reviewed by the Bank for quality and used for analysis.</w:t>
      </w:r>
    </w:p>
    <w:p w14:paraId="26571230" w14:textId="77777777" w:rsidR="00DA047C" w:rsidRDefault="00000000">
      <w:pPr>
        <w:pStyle w:val="Heading5"/>
      </w:pPr>
      <w:r>
        <w:t>No. of Occurrences</w:t>
      </w:r>
    </w:p>
    <w:p w14:paraId="75618743" w14:textId="77777777" w:rsidR="00DA047C" w:rsidRDefault="00000000">
      <w:r>
        <w:t>Production below-the-line calibration was conducted on the No. of Occurrences threshold, which was lowered from the production value of three (3) to the below-the-line testing value of two (2). Rule breaks were generated for values ranging between two (2) and five (5). Analysis revealed 16 interesting rule breaks in the population of 153 rule breaks. ###INSERT TUNING DECISION### Therefore, it is recommended to lower the No. of Occurrences threshold from three (3) to two (2). At the recommended threshold, the effectiveness of the delta population is 10.46%.</w:t>
      </w:r>
    </w:p>
    <w:p w14:paraId="398F0EA6" w14:textId="77777777" w:rsidR="00DA047C" w:rsidRDefault="00000000">
      <w:pPr>
        <w:pStyle w:val="Heading5"/>
      </w:pPr>
      <w:r>
        <w:t>Sum Amount Lower Bound</w:t>
      </w:r>
    </w:p>
    <w:p w14:paraId="4031D324" w14:textId="77777777" w:rsidR="00DA047C" w:rsidRDefault="00000000">
      <w:r>
        <w:t>Production below-the-line calibration was conducted on the Sum Amount Lower Bound threshold, which was lowered from the production value of $7,200.00 to the below-the-line testing value of $5,400.00. Rule breaks were generated for values ranging between $5,413.64 and $10,000.00. Analysis revealed 16 interesting rule breaks in the population of 153 rule breaks. ###INSERT TUNING DECISION### Therefore, it is recommended to maintain the Sum Amount Lower Bound threshold at $7,200.00.</w:t>
      </w:r>
    </w:p>
    <w:p w14:paraId="527DE7F0" w14:textId="77777777" w:rsidR="00DA047C" w:rsidRDefault="00000000">
      <w:pPr>
        <w:pStyle w:val="Heading4"/>
      </w:pPr>
      <w:r>
        <w:t>Conclusion</w:t>
      </w:r>
    </w:p>
    <w:p w14:paraId="4337D68D" w14:textId="77777777" w:rsidR="00DA047C" w:rsidRDefault="00DA047C"/>
    <w:p w14:paraId="502EBC6F" w14:textId="77777777" w:rsidR="00DA047C" w:rsidRDefault="00000000">
      <w:pPr>
        <w:pStyle w:val="Heading3"/>
      </w:pPr>
      <w:r>
        <w:t>Personal High</w:t>
      </w:r>
    </w:p>
    <w:p w14:paraId="2BFFC6AB" w14:textId="77777777" w:rsidR="00DA047C" w:rsidRDefault="00000000">
      <w:pPr>
        <w:pStyle w:val="Heading4"/>
      </w:pPr>
      <w:r>
        <w:t>Threshold Recommendation</w:t>
      </w:r>
    </w:p>
    <w:p w14:paraId="0E754785" w14:textId="77777777" w:rsidR="00DA047C" w:rsidRDefault="00000000">
      <w:r>
        <w:t>Alerts generated in the Actimize UAT environment between 07/01/2023  and  10/31/2023 were extracted for review. 33 rule breaks generated during the testing period, which were reviewed by the Bank for quality and used for analysis.</w:t>
      </w:r>
    </w:p>
    <w:p w14:paraId="4445720A" w14:textId="77777777" w:rsidR="00DA047C" w:rsidRDefault="00000000">
      <w:pPr>
        <w:pStyle w:val="Heading5"/>
      </w:pPr>
      <w:r>
        <w:t>No. of Occurrences</w:t>
      </w:r>
    </w:p>
    <w:p w14:paraId="3734B05E" w14:textId="77777777" w:rsidR="00DA047C" w:rsidRDefault="00000000">
      <w:r>
        <w:t>Production below-the-line calibration was conducted on the No. of Occurrences threshold, which was lowered from the production value of three (3) to the below-the-line testing value of two (2). Rule breaks were generated solely at a value of two (2). Analysis revealed eight (8) interesting rule breaks in the population of 33 rule breaks. ###INSERT TUNING DECISION### Therefore, it is recommended to lower the No. of Occurrences threshold from three (3) to two (2). At the recommended threshold, the effectiveness of the delta population is 24.24%.</w:t>
      </w:r>
    </w:p>
    <w:p w14:paraId="7B5ECB9B" w14:textId="77777777" w:rsidR="00DA047C" w:rsidRDefault="00000000">
      <w:pPr>
        <w:pStyle w:val="Heading5"/>
      </w:pPr>
      <w:r>
        <w:lastRenderedPageBreak/>
        <w:t>Sum Amount Lower Bound</w:t>
      </w:r>
    </w:p>
    <w:p w14:paraId="7EB5E1C1" w14:textId="77777777" w:rsidR="00DA047C" w:rsidRDefault="00000000">
      <w:r>
        <w:t>Production below-the-line calibration was conducted on the Sum Amount Lower Bound threshold, which was lowered from the production value of $5,000.00 to the below-the-line testing value of $3,700.00. Rule breaks were generated for values ranging between $5,000.00 and $10,000.00. Analysis revealed eight (8) interesting rule breaks in the population of 33 rule breaks. ###INSERT TUNING DECISION### Therefore, it is recommended to maintain the Sum Amount Lower Bound threshold at $5,000.00.</w:t>
      </w:r>
    </w:p>
    <w:p w14:paraId="22A2B169" w14:textId="77777777" w:rsidR="00DA047C" w:rsidRDefault="00000000">
      <w:pPr>
        <w:pStyle w:val="Heading4"/>
      </w:pPr>
      <w:r>
        <w:t>Conclusion</w:t>
      </w:r>
    </w:p>
    <w:p w14:paraId="567CCC34" w14:textId="77777777" w:rsidR="00DA047C" w:rsidRDefault="00DA047C"/>
    <w:p w14:paraId="0CB2D68A" w14:textId="77777777" w:rsidR="00DA047C" w:rsidRDefault="00000000">
      <w:pPr>
        <w:pStyle w:val="Heading3"/>
      </w:pPr>
      <w:r>
        <w:t>Personal Non-High</w:t>
      </w:r>
    </w:p>
    <w:p w14:paraId="43DD11F9" w14:textId="77777777" w:rsidR="00DA047C" w:rsidRDefault="00000000">
      <w:pPr>
        <w:pStyle w:val="Heading4"/>
      </w:pPr>
      <w:r>
        <w:t>Threshold Recommendation</w:t>
      </w:r>
    </w:p>
    <w:p w14:paraId="13074CE2" w14:textId="77777777" w:rsidR="00DA047C" w:rsidRDefault="00000000">
      <w:r>
        <w:t>Alerts generated in the Actimize UAT environment between 07/01/2023  and  10/31/2023 were extracted for review. 136 rule breaks generated during the testing period, which were subsequently sampled using the standard methodology. The 106 sampled rule breaks were then reviewed by the Bank for quality and used for analysis.</w:t>
      </w:r>
    </w:p>
    <w:p w14:paraId="1A1D4243" w14:textId="77777777" w:rsidR="00DA047C" w:rsidRDefault="00000000">
      <w:pPr>
        <w:pStyle w:val="Heading5"/>
      </w:pPr>
      <w:r>
        <w:t>No. of Occurrences</w:t>
      </w:r>
    </w:p>
    <w:p w14:paraId="6F83B4BE" w14:textId="77777777" w:rsidR="00DA047C" w:rsidRDefault="00000000">
      <w:r>
        <w:t>Production below-the-line calibration was conducted on the No. of Occurrences threshold, which was lowered from the production value of three (3) to the below-the-line testing value of two (2). Rule breaks were generated solely at a value of two (2). Analysis revealed nine (9) interesting rule breaks in the population of 106 rule breaks. ###INSERT TUNING DECISION### Therefore, it is recommended to lower the No. of Occurrences threshold from three (3) to two (2). At the recommended threshold, the effectiveness of the delta population is 8.65%.</w:t>
      </w:r>
    </w:p>
    <w:p w14:paraId="2AB9C3E7" w14:textId="77777777" w:rsidR="00DA047C" w:rsidRDefault="00000000">
      <w:pPr>
        <w:pStyle w:val="Heading5"/>
      </w:pPr>
      <w:r>
        <w:t>Sum Amount Lower Bound</w:t>
      </w:r>
    </w:p>
    <w:p w14:paraId="339D3788" w14:textId="77777777" w:rsidR="00DA047C" w:rsidRDefault="00000000">
      <w:r>
        <w:t>Production below-the-line calibration was conducted on the Sum Amount Lower Bound threshold, which was lowered from the production value of $5,000.00 to the below-the-line testing value of $3,700.00. Rule breaks were generated for values ranging between $5,000.00 and $10,000.00. Analysis revealed nine (9) interesting rule breaks in the population of 106 rule breaks. ###INSERT TUNING DECISION### Therefore, it is recommended to maintain the Sum Amount Lower Bound threshold at $5,000.00.</w:t>
      </w:r>
    </w:p>
    <w:p w14:paraId="3168223E" w14:textId="77777777" w:rsidR="00DA047C" w:rsidRDefault="00000000">
      <w:pPr>
        <w:pStyle w:val="Heading4"/>
      </w:pPr>
      <w:r>
        <w:t>Conclusion</w:t>
      </w:r>
    </w:p>
    <w:p w14:paraId="02F66318" w14:textId="77777777" w:rsidR="00DA047C" w:rsidRDefault="00DA047C"/>
    <w:p w14:paraId="41443688" w14:textId="77777777" w:rsidR="00DA047C" w:rsidRDefault="00000000">
      <w:pPr>
        <w:pStyle w:val="Heading2"/>
      </w:pPr>
      <w:r>
        <w:t>AML-STR-CCE-OUT-A-S01-SST</w:t>
      </w:r>
    </w:p>
    <w:p w14:paraId="70ECDCB1" w14:textId="77777777" w:rsidR="00DA047C" w:rsidRDefault="00000000">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A047C" w14:paraId="2DED961B" w14:textId="77777777">
        <w:tc>
          <w:tcPr>
            <w:tcW w:w="1728" w:type="dxa"/>
          </w:tcPr>
          <w:p w14:paraId="49DB689D" w14:textId="77777777" w:rsidR="00DA047C" w:rsidRDefault="00000000">
            <w:r>
              <w:t>Population</w:t>
            </w:r>
          </w:p>
        </w:tc>
        <w:tc>
          <w:tcPr>
            <w:tcW w:w="1728" w:type="dxa"/>
          </w:tcPr>
          <w:p w14:paraId="014921AF" w14:textId="77777777" w:rsidR="00DA047C" w:rsidRDefault="00000000">
            <w:r>
              <w:t>Parameter</w:t>
            </w:r>
          </w:p>
        </w:tc>
        <w:tc>
          <w:tcPr>
            <w:tcW w:w="1728" w:type="dxa"/>
          </w:tcPr>
          <w:p w14:paraId="6D9DF776" w14:textId="77777777" w:rsidR="00DA047C" w:rsidRDefault="00000000">
            <w:r>
              <w:t>Current Threshold</w:t>
            </w:r>
          </w:p>
        </w:tc>
        <w:tc>
          <w:tcPr>
            <w:tcW w:w="1728" w:type="dxa"/>
          </w:tcPr>
          <w:p w14:paraId="602B4F3F" w14:textId="77777777" w:rsidR="00DA047C" w:rsidRDefault="00000000">
            <w:r>
              <w:t>BTL Threshold</w:t>
            </w:r>
          </w:p>
        </w:tc>
        <w:tc>
          <w:tcPr>
            <w:tcW w:w="1728" w:type="dxa"/>
          </w:tcPr>
          <w:p w14:paraId="788C001F" w14:textId="77777777" w:rsidR="00DA047C" w:rsidRDefault="00000000">
            <w:r>
              <w:t>Recommended Threshold</w:t>
            </w:r>
          </w:p>
        </w:tc>
      </w:tr>
      <w:tr w:rsidR="00DA047C" w14:paraId="0A7A8705" w14:textId="77777777">
        <w:tc>
          <w:tcPr>
            <w:tcW w:w="1728" w:type="dxa"/>
          </w:tcPr>
          <w:p w14:paraId="0EA45291" w14:textId="77777777" w:rsidR="00DA047C" w:rsidRDefault="00000000">
            <w:r>
              <w:lastRenderedPageBreak/>
              <w:t>Business High</w:t>
            </w:r>
          </w:p>
        </w:tc>
        <w:tc>
          <w:tcPr>
            <w:tcW w:w="1728" w:type="dxa"/>
          </w:tcPr>
          <w:p w14:paraId="51004676" w14:textId="77777777" w:rsidR="00DA047C" w:rsidRDefault="00000000">
            <w:r>
              <w:t>No. of Occurrences</w:t>
            </w:r>
          </w:p>
        </w:tc>
        <w:tc>
          <w:tcPr>
            <w:tcW w:w="1728" w:type="dxa"/>
          </w:tcPr>
          <w:p w14:paraId="129C0924" w14:textId="77777777" w:rsidR="00DA047C" w:rsidRDefault="00000000">
            <w:r>
              <w:t>3.0</w:t>
            </w:r>
          </w:p>
        </w:tc>
        <w:tc>
          <w:tcPr>
            <w:tcW w:w="1728" w:type="dxa"/>
          </w:tcPr>
          <w:p w14:paraId="07176F9E" w14:textId="77777777" w:rsidR="00DA047C" w:rsidRDefault="00000000">
            <w:r>
              <w:t>2.0</w:t>
            </w:r>
          </w:p>
        </w:tc>
        <w:tc>
          <w:tcPr>
            <w:tcW w:w="1728" w:type="dxa"/>
          </w:tcPr>
          <w:p w14:paraId="2921A318" w14:textId="77777777" w:rsidR="00DA047C" w:rsidRDefault="00000000">
            <w:r>
              <w:t>2.0</w:t>
            </w:r>
          </w:p>
        </w:tc>
      </w:tr>
      <w:tr w:rsidR="00DA047C" w14:paraId="427EC015" w14:textId="77777777">
        <w:tc>
          <w:tcPr>
            <w:tcW w:w="1728" w:type="dxa"/>
          </w:tcPr>
          <w:p w14:paraId="199A803E" w14:textId="77777777" w:rsidR="00DA047C" w:rsidRDefault="00000000">
            <w:r>
              <w:t>Business High</w:t>
            </w:r>
          </w:p>
        </w:tc>
        <w:tc>
          <w:tcPr>
            <w:tcW w:w="1728" w:type="dxa"/>
          </w:tcPr>
          <w:p w14:paraId="5736918E" w14:textId="77777777" w:rsidR="00DA047C" w:rsidRDefault="00000000">
            <w:r>
              <w:t>Transaction Amount Lower Bound</w:t>
            </w:r>
          </w:p>
        </w:tc>
        <w:tc>
          <w:tcPr>
            <w:tcW w:w="1728" w:type="dxa"/>
          </w:tcPr>
          <w:p w14:paraId="637AD5EA" w14:textId="77777777" w:rsidR="00DA047C" w:rsidRDefault="00000000">
            <w:r>
              <w:t>$8,200.00</w:t>
            </w:r>
          </w:p>
        </w:tc>
        <w:tc>
          <w:tcPr>
            <w:tcW w:w="1728" w:type="dxa"/>
          </w:tcPr>
          <w:p w14:paraId="7A6D7055" w14:textId="77777777" w:rsidR="00DA047C" w:rsidRDefault="00000000">
            <w:r>
              <w:t>$6,100.00</w:t>
            </w:r>
          </w:p>
        </w:tc>
        <w:tc>
          <w:tcPr>
            <w:tcW w:w="1728" w:type="dxa"/>
          </w:tcPr>
          <w:p w14:paraId="537B7685" w14:textId="77777777" w:rsidR="00DA047C" w:rsidRDefault="00000000">
            <w:r>
              <w:t>$8,200.00</w:t>
            </w:r>
          </w:p>
        </w:tc>
      </w:tr>
      <w:tr w:rsidR="00DA047C" w14:paraId="1E057799" w14:textId="77777777">
        <w:tc>
          <w:tcPr>
            <w:tcW w:w="1728" w:type="dxa"/>
          </w:tcPr>
          <w:p w14:paraId="139BB176" w14:textId="77777777" w:rsidR="00DA047C" w:rsidRDefault="00000000">
            <w:r>
              <w:t>Business Non-High</w:t>
            </w:r>
          </w:p>
        </w:tc>
        <w:tc>
          <w:tcPr>
            <w:tcW w:w="1728" w:type="dxa"/>
          </w:tcPr>
          <w:p w14:paraId="56F3A873" w14:textId="77777777" w:rsidR="00DA047C" w:rsidRDefault="00000000">
            <w:r>
              <w:t>No. of Occurrences</w:t>
            </w:r>
          </w:p>
        </w:tc>
        <w:tc>
          <w:tcPr>
            <w:tcW w:w="1728" w:type="dxa"/>
          </w:tcPr>
          <w:p w14:paraId="5C92208A" w14:textId="77777777" w:rsidR="00DA047C" w:rsidRDefault="00000000">
            <w:r>
              <w:t>3.0</w:t>
            </w:r>
          </w:p>
        </w:tc>
        <w:tc>
          <w:tcPr>
            <w:tcW w:w="1728" w:type="dxa"/>
          </w:tcPr>
          <w:p w14:paraId="6CF72306" w14:textId="77777777" w:rsidR="00DA047C" w:rsidRDefault="00000000">
            <w:r>
              <w:t>2.0</w:t>
            </w:r>
          </w:p>
        </w:tc>
        <w:tc>
          <w:tcPr>
            <w:tcW w:w="1728" w:type="dxa"/>
          </w:tcPr>
          <w:p w14:paraId="600795AA" w14:textId="77777777" w:rsidR="00DA047C" w:rsidRDefault="00000000">
            <w:r>
              <w:t>3.0</w:t>
            </w:r>
          </w:p>
        </w:tc>
      </w:tr>
      <w:tr w:rsidR="00DA047C" w14:paraId="43D5A13C" w14:textId="77777777">
        <w:tc>
          <w:tcPr>
            <w:tcW w:w="1728" w:type="dxa"/>
          </w:tcPr>
          <w:p w14:paraId="52C9DE14" w14:textId="77777777" w:rsidR="00DA047C" w:rsidRDefault="00000000">
            <w:r>
              <w:t>Business Non-High</w:t>
            </w:r>
          </w:p>
        </w:tc>
        <w:tc>
          <w:tcPr>
            <w:tcW w:w="1728" w:type="dxa"/>
          </w:tcPr>
          <w:p w14:paraId="255999A2" w14:textId="77777777" w:rsidR="00DA047C" w:rsidRDefault="00000000">
            <w:r>
              <w:t>Transaction Amount Lower Bound</w:t>
            </w:r>
          </w:p>
        </w:tc>
        <w:tc>
          <w:tcPr>
            <w:tcW w:w="1728" w:type="dxa"/>
          </w:tcPr>
          <w:p w14:paraId="796792B2" w14:textId="77777777" w:rsidR="00DA047C" w:rsidRDefault="00000000">
            <w:r>
              <w:t>$8,200.00</w:t>
            </w:r>
          </w:p>
        </w:tc>
        <w:tc>
          <w:tcPr>
            <w:tcW w:w="1728" w:type="dxa"/>
          </w:tcPr>
          <w:p w14:paraId="1573B55F" w14:textId="77777777" w:rsidR="00DA047C" w:rsidRDefault="00000000">
            <w:r>
              <w:t>$6,100.00</w:t>
            </w:r>
          </w:p>
        </w:tc>
        <w:tc>
          <w:tcPr>
            <w:tcW w:w="1728" w:type="dxa"/>
          </w:tcPr>
          <w:p w14:paraId="1301B6FC" w14:textId="77777777" w:rsidR="00DA047C" w:rsidRDefault="00000000">
            <w:r>
              <w:t>$8,200.00</w:t>
            </w:r>
          </w:p>
        </w:tc>
      </w:tr>
      <w:tr w:rsidR="00DA047C" w14:paraId="6717CF02" w14:textId="77777777">
        <w:tc>
          <w:tcPr>
            <w:tcW w:w="1728" w:type="dxa"/>
          </w:tcPr>
          <w:p w14:paraId="759763C5" w14:textId="77777777" w:rsidR="00DA047C" w:rsidRDefault="00000000">
            <w:r>
              <w:t>Personal Non-High</w:t>
            </w:r>
          </w:p>
        </w:tc>
        <w:tc>
          <w:tcPr>
            <w:tcW w:w="1728" w:type="dxa"/>
          </w:tcPr>
          <w:p w14:paraId="4BDB68C3" w14:textId="77777777" w:rsidR="00DA047C" w:rsidRDefault="00000000">
            <w:r>
              <w:t>No. of Occurrences</w:t>
            </w:r>
          </w:p>
        </w:tc>
        <w:tc>
          <w:tcPr>
            <w:tcW w:w="1728" w:type="dxa"/>
          </w:tcPr>
          <w:p w14:paraId="3B4EE5C5" w14:textId="77777777" w:rsidR="00DA047C" w:rsidRDefault="00000000">
            <w:r>
              <w:t>3.0</w:t>
            </w:r>
          </w:p>
        </w:tc>
        <w:tc>
          <w:tcPr>
            <w:tcW w:w="1728" w:type="dxa"/>
          </w:tcPr>
          <w:p w14:paraId="5CD183BE" w14:textId="77777777" w:rsidR="00DA047C" w:rsidRDefault="00000000">
            <w:r>
              <w:t>2.0</w:t>
            </w:r>
          </w:p>
        </w:tc>
        <w:tc>
          <w:tcPr>
            <w:tcW w:w="1728" w:type="dxa"/>
          </w:tcPr>
          <w:p w14:paraId="6CB7ED4F" w14:textId="77777777" w:rsidR="00DA047C" w:rsidRDefault="00000000">
            <w:r>
              <w:t>2.0</w:t>
            </w:r>
          </w:p>
        </w:tc>
      </w:tr>
      <w:tr w:rsidR="00DA047C" w14:paraId="5682A1FF" w14:textId="77777777">
        <w:tc>
          <w:tcPr>
            <w:tcW w:w="1728" w:type="dxa"/>
          </w:tcPr>
          <w:p w14:paraId="176D5B5E" w14:textId="77777777" w:rsidR="00DA047C" w:rsidRDefault="00000000">
            <w:r>
              <w:t>Personal Non-High</w:t>
            </w:r>
          </w:p>
        </w:tc>
        <w:tc>
          <w:tcPr>
            <w:tcW w:w="1728" w:type="dxa"/>
          </w:tcPr>
          <w:p w14:paraId="5956DE3E" w14:textId="77777777" w:rsidR="00DA047C" w:rsidRDefault="00000000">
            <w:r>
              <w:t>Transaction Amount Lower Bound</w:t>
            </w:r>
          </w:p>
        </w:tc>
        <w:tc>
          <w:tcPr>
            <w:tcW w:w="1728" w:type="dxa"/>
          </w:tcPr>
          <w:p w14:paraId="7498DA18" w14:textId="77777777" w:rsidR="00DA047C" w:rsidRDefault="00000000">
            <w:r>
              <w:t>$5,000.00</w:t>
            </w:r>
          </w:p>
        </w:tc>
        <w:tc>
          <w:tcPr>
            <w:tcW w:w="1728" w:type="dxa"/>
          </w:tcPr>
          <w:p w14:paraId="26F3C84D" w14:textId="77777777" w:rsidR="00DA047C" w:rsidRDefault="00000000">
            <w:r>
              <w:t>$3,700.00</w:t>
            </w:r>
          </w:p>
        </w:tc>
        <w:tc>
          <w:tcPr>
            <w:tcW w:w="1728" w:type="dxa"/>
          </w:tcPr>
          <w:p w14:paraId="7157F5EE" w14:textId="77777777" w:rsidR="00DA047C" w:rsidRDefault="00000000">
            <w:r>
              <w:t>$5,000.00</w:t>
            </w:r>
          </w:p>
        </w:tc>
      </w:tr>
    </w:tbl>
    <w:p w14:paraId="6C8D9B43" w14:textId="77777777" w:rsidR="00DA047C" w:rsidRDefault="00DA047C"/>
    <w:p w14:paraId="0F8A3B33" w14:textId="77777777" w:rsidR="00DA047C" w:rsidRDefault="00000000">
      <w:pPr>
        <w:pStyle w:val="Heading3"/>
      </w:pPr>
      <w:r>
        <w:t>Business High</w:t>
      </w:r>
    </w:p>
    <w:p w14:paraId="450DCFB2" w14:textId="77777777" w:rsidR="00DA047C" w:rsidRDefault="00000000">
      <w:pPr>
        <w:pStyle w:val="Heading4"/>
      </w:pPr>
      <w:r>
        <w:t>Threshold Recommendation</w:t>
      </w:r>
    </w:p>
    <w:p w14:paraId="3DE5B409" w14:textId="77777777" w:rsidR="00DA047C" w:rsidRDefault="00000000">
      <w:r>
        <w:t>Alerts generated in the Actimize UAT environment between 07/01/2023  and  10/31/2023 were extracted for review. 57 rule breaks generated during the testing period, which were reviewed by the Bank for quality and used for analysis.</w:t>
      </w:r>
    </w:p>
    <w:p w14:paraId="303884FA" w14:textId="77777777" w:rsidR="00DA047C" w:rsidRDefault="00000000">
      <w:pPr>
        <w:pStyle w:val="Heading5"/>
      </w:pPr>
      <w:r>
        <w:t>No. of Occurrences</w:t>
      </w:r>
    </w:p>
    <w:p w14:paraId="03523E25" w14:textId="77777777" w:rsidR="00DA047C" w:rsidRDefault="00000000">
      <w:r>
        <w:t>Production below-the-line calibration was conducted on the No. of Occurrences threshold, which was lowered from the production value of three (3) to the below-the-line testing value of two (2). Rule breaks were generated for values ranging between two (2) and four (4). Analysis revealed six (6) interesting rule breaks in the population of 57 rule breaks. ###INSERT TUNING DECISION### Therefore, it is recommended to lower the No. of Occurrences threshold from three (3) to two (2). At the recommended threshold, the effectiveness of the delta population is 10.53%.</w:t>
      </w:r>
    </w:p>
    <w:p w14:paraId="0526C452" w14:textId="77777777" w:rsidR="00DA047C" w:rsidRDefault="00000000">
      <w:pPr>
        <w:pStyle w:val="Heading5"/>
      </w:pPr>
      <w:r>
        <w:t>Transaction Amount Lower Bound</w:t>
      </w:r>
    </w:p>
    <w:p w14:paraId="3B463E15" w14:textId="77777777" w:rsidR="00DA047C" w:rsidRDefault="00000000">
      <w:r>
        <w:t>Production below-the-line calibration was conducted on the Transaction Amount Lower Bound threshold, which was lowered from the production value of $8,200.00 to the below-the-line testing value of $6,100.00. Rule breaks were generated for values ranging between $6,450.00 and $10,000.00. Analysis revealed six (6) interesting rule breaks in the population of 57 rule breaks. ###INSERT TUNING DECISION### Therefore, it is recommended to maintain the Transaction Amount Lower Bound threshold at $8,200.00.</w:t>
      </w:r>
    </w:p>
    <w:p w14:paraId="10C87042" w14:textId="77777777" w:rsidR="00DA047C" w:rsidRDefault="00000000">
      <w:pPr>
        <w:pStyle w:val="Heading4"/>
      </w:pPr>
      <w:r>
        <w:lastRenderedPageBreak/>
        <w:t>Conclusion</w:t>
      </w:r>
    </w:p>
    <w:p w14:paraId="748746DA" w14:textId="77777777" w:rsidR="00DA047C" w:rsidRDefault="00DA047C"/>
    <w:p w14:paraId="04B5FFDA" w14:textId="77777777" w:rsidR="00DA047C" w:rsidRDefault="00000000">
      <w:pPr>
        <w:pStyle w:val="Heading3"/>
      </w:pPr>
      <w:r>
        <w:t>Business Non-High</w:t>
      </w:r>
    </w:p>
    <w:p w14:paraId="5524FBFA" w14:textId="77777777" w:rsidR="00DA047C" w:rsidRDefault="00000000">
      <w:pPr>
        <w:pStyle w:val="Heading4"/>
      </w:pPr>
      <w:r>
        <w:t>Threshold Recommendation</w:t>
      </w:r>
    </w:p>
    <w:p w14:paraId="06E37EFD" w14:textId="77777777" w:rsidR="00DA047C" w:rsidRDefault="00000000">
      <w:r>
        <w:t>Alerts generated in the Actimize UAT environment between 07/01/2023  and  10/31/2023 were extracted for review. 68 rule breaks generated during the testing period, which were reviewed by the Bank for quality and used for analysis.</w:t>
      </w:r>
    </w:p>
    <w:p w14:paraId="608B693B" w14:textId="77777777" w:rsidR="00DA047C" w:rsidRDefault="00000000">
      <w:pPr>
        <w:pStyle w:val="Heading5"/>
      </w:pPr>
      <w:r>
        <w:t>No. of Occurrences</w:t>
      </w:r>
    </w:p>
    <w:p w14:paraId="5F50D48C" w14:textId="77777777" w:rsidR="00DA047C" w:rsidRDefault="00000000">
      <w:r>
        <w:t>Production below-the-line calibration was conducted on the No. of Occurrences threshold, which was lowered from the production value of three (3) to the below-the-line testing value of two (2). Rule breaks were generated for values ranging between three (3) and 12.0. Analysis revealed zero (0) interesting rule breaks in the population of 68 rule breaks. ###INSERT TUNING DECISION### Therefore, it is recommended to maintain the No. of Occurrences threshold at three (3).</w:t>
      </w:r>
    </w:p>
    <w:p w14:paraId="3AF6F014" w14:textId="77777777" w:rsidR="00DA047C" w:rsidRDefault="00000000">
      <w:pPr>
        <w:pStyle w:val="Heading5"/>
      </w:pPr>
      <w:r>
        <w:t>Transaction Amount Lower Bound</w:t>
      </w:r>
    </w:p>
    <w:p w14:paraId="2E64F45A" w14:textId="77777777" w:rsidR="00DA047C" w:rsidRDefault="00000000">
      <w:r>
        <w:t>Production below-the-line calibration was conducted on the Transaction Amount Lower Bound threshold, which was lowered from the production value of $8,200.00 to the below-the-line testing value of $6,100.00. Rule breaks were generated for values ranging between $6,117.46 and $8,189.32. Analysis revealed zero (0) interesting rule breaks in the population of 68 rule breaks. ###INSERT TUNING DECISION### Therefore, it is recommended to maintain the Transaction Amount Lower Bound threshold at $8,200.00.</w:t>
      </w:r>
    </w:p>
    <w:p w14:paraId="71FEE64D" w14:textId="77777777" w:rsidR="00DA047C" w:rsidRDefault="00000000">
      <w:pPr>
        <w:pStyle w:val="Heading4"/>
      </w:pPr>
      <w:r>
        <w:t>Conclusion</w:t>
      </w:r>
    </w:p>
    <w:p w14:paraId="5AD60E5C" w14:textId="77777777" w:rsidR="00DA047C" w:rsidRDefault="00DA047C"/>
    <w:p w14:paraId="60F1B8F6" w14:textId="77777777" w:rsidR="00DA047C" w:rsidRDefault="00000000">
      <w:pPr>
        <w:pStyle w:val="Heading3"/>
      </w:pPr>
      <w:r>
        <w:t>Personal Non-High</w:t>
      </w:r>
    </w:p>
    <w:p w14:paraId="34519188" w14:textId="77777777" w:rsidR="00DA047C" w:rsidRDefault="00000000">
      <w:pPr>
        <w:pStyle w:val="Heading4"/>
      </w:pPr>
      <w:r>
        <w:t>Threshold Recommendation</w:t>
      </w:r>
    </w:p>
    <w:p w14:paraId="3848D1EB" w14:textId="77777777" w:rsidR="00DA047C" w:rsidRDefault="00000000">
      <w:r>
        <w:t>Alerts generated in the Actimize UAT environment between 07/01/2023  and  10/31/2023 were extracted for review. 198 rule breaks generated during the testing period, which were subsequently sampled using the standard methodology. The 136 sampled rule breaks were then reviewed by the Bank for quality and used for analysis.</w:t>
      </w:r>
    </w:p>
    <w:p w14:paraId="5CA9F119" w14:textId="77777777" w:rsidR="00DA047C" w:rsidRDefault="00000000">
      <w:pPr>
        <w:pStyle w:val="Heading5"/>
      </w:pPr>
      <w:r>
        <w:t>No. of Occurrences</w:t>
      </w:r>
    </w:p>
    <w:p w14:paraId="7E9325EB" w14:textId="77777777" w:rsidR="00DA047C" w:rsidRDefault="00000000">
      <w:r>
        <w:t>Production below-the-line calibration was conducted on the No. of Occurrences threshold, which was lowered from the production value of three (3) to the below-the-line testing value of two (2). Rule breaks were generated for values ranging between two (2) and three (3). Analysis revealed nine (9) interesting rule breaks in the population of 136 rule breaks. ###INSERT TUNING DECISION### Therefore, it is recommended to lower the No. of Occurrences threshold from three (3) to two (2). At the recommended threshold, the effectiveness of the delta population is 6.62%.</w:t>
      </w:r>
    </w:p>
    <w:p w14:paraId="6E22A067" w14:textId="77777777" w:rsidR="00DA047C" w:rsidRDefault="00000000">
      <w:pPr>
        <w:pStyle w:val="Heading5"/>
      </w:pPr>
      <w:r>
        <w:lastRenderedPageBreak/>
        <w:t>Transaction Amount Lower Bound</w:t>
      </w:r>
    </w:p>
    <w:p w14:paraId="41708F52" w14:textId="77777777" w:rsidR="00DA047C" w:rsidRDefault="00000000">
      <w:r>
        <w:t>Production below-the-line calibration was conducted on the Transaction Amount Lower Bound threshold, which was lowered from the production value of $5,000.00 to the below-the-line testing value of $3,700.00. Rule breaks were generated for values ranging between $3,800.00 and $10,000.00. Analysis revealed nine (9) interesting rule breaks in the population of 136 rule breaks. ###INSERT TUNING DECISION### Therefore, it is recommended to maintain the Transaction Amount Lower Bound threshold at $5,000.00.</w:t>
      </w:r>
    </w:p>
    <w:p w14:paraId="16371907" w14:textId="77777777" w:rsidR="00DA047C" w:rsidRDefault="00000000">
      <w:pPr>
        <w:pStyle w:val="Heading4"/>
      </w:pPr>
      <w:r>
        <w:t>Conclusion</w:t>
      </w:r>
    </w:p>
    <w:p w14:paraId="5AC7EC05" w14:textId="77777777" w:rsidR="00DA047C" w:rsidRDefault="00DA047C"/>
    <w:sectPr w:rsidR="00DA0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172670">
    <w:abstractNumId w:val="8"/>
  </w:num>
  <w:num w:numId="2" w16cid:durableId="1792552442">
    <w:abstractNumId w:val="6"/>
  </w:num>
  <w:num w:numId="3" w16cid:durableId="1463577432">
    <w:abstractNumId w:val="5"/>
  </w:num>
  <w:num w:numId="4" w16cid:durableId="126164240">
    <w:abstractNumId w:val="4"/>
  </w:num>
  <w:num w:numId="5" w16cid:durableId="1906991925">
    <w:abstractNumId w:val="7"/>
  </w:num>
  <w:num w:numId="6" w16cid:durableId="145168427">
    <w:abstractNumId w:val="3"/>
  </w:num>
  <w:num w:numId="7" w16cid:durableId="318312404">
    <w:abstractNumId w:val="2"/>
  </w:num>
  <w:num w:numId="8" w16cid:durableId="437454766">
    <w:abstractNumId w:val="1"/>
  </w:num>
  <w:num w:numId="9" w16cid:durableId="13619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0A77"/>
    <w:rsid w:val="00AA1D8D"/>
    <w:rsid w:val="00B47730"/>
    <w:rsid w:val="00CB0664"/>
    <w:rsid w:val="00DA04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CC022E4-6AA5-4D3F-911B-E8287194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4608</Words>
  <Characters>26270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Kadamati, Venkatasai</cp:lastModifiedBy>
  <cp:revision>2</cp:revision>
  <dcterms:created xsi:type="dcterms:W3CDTF">2013-12-23T23:15:00Z</dcterms:created>
  <dcterms:modified xsi:type="dcterms:W3CDTF">2024-04-25T18:40:00Z</dcterms:modified>
  <cp:category/>
</cp:coreProperties>
</file>